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02B15B" w14:textId="561EAEC8" w:rsidR="00672F24" w:rsidRPr="00EC13AF" w:rsidRDefault="00EC115D">
      <w:pPr>
        <w:pStyle w:val="Heading1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 xml:space="preserve">RKY Cohort 11.0 </w:t>
      </w:r>
      <w:r w:rsidRPr="00EC13AF">
        <w:rPr>
          <w:rFonts w:ascii="Arial" w:hAnsi="Arial" w:cs="Arial"/>
          <w:color w:val="auto"/>
        </w:rPr>
        <w:t xml:space="preserve">SQL Assignment – Queries </w:t>
      </w:r>
      <w:r w:rsidR="00EC13AF">
        <w:rPr>
          <w:rFonts w:ascii="Arial" w:hAnsi="Arial" w:cs="Arial"/>
          <w:color w:val="auto"/>
        </w:rPr>
        <w:t>with</w:t>
      </w:r>
      <w:r w:rsidRPr="00EC13AF">
        <w:rPr>
          <w:rFonts w:ascii="Arial" w:hAnsi="Arial" w:cs="Arial"/>
          <w:color w:val="auto"/>
        </w:rPr>
        <w:t xml:space="preserve"> Results</w:t>
      </w:r>
    </w:p>
    <w:p w14:paraId="295ADBF5" w14:textId="77777777" w:rsidR="00672F24" w:rsidRPr="00EC13AF" w:rsidRDefault="00EC115D">
      <w:pPr>
        <w:pStyle w:val="Heading2"/>
        <w:rPr>
          <w:rFonts w:ascii="Arial" w:hAnsi="Arial" w:cs="Arial"/>
          <w:color w:val="auto"/>
        </w:rPr>
      </w:pPr>
      <w:r w:rsidRPr="00EC13AF">
        <w:rPr>
          <w:rFonts w:ascii="Arial" w:hAnsi="Arial" w:cs="Arial"/>
          <w:color w:val="auto"/>
        </w:rPr>
        <w:t>Task 1: Agents’ names and phone numbers</w:t>
      </w:r>
    </w:p>
    <w:p w14:paraId="1DB50F10" w14:textId="07A210BC" w:rsidR="00672F24" w:rsidRPr="00EC13AF" w:rsidRDefault="00EC115D">
      <w:pPr>
        <w:rPr>
          <w:rFonts w:ascii="Arial" w:hAnsi="Arial" w:cs="Arial"/>
          <w:b/>
          <w:bCs/>
        </w:rPr>
      </w:pPr>
      <w:r w:rsidRPr="00EC13AF">
        <w:rPr>
          <w:rFonts w:ascii="Arial" w:hAnsi="Arial" w:cs="Arial"/>
          <w:b/>
          <w:bCs/>
        </w:rPr>
        <w:t>Query</w:t>
      </w:r>
      <w:r w:rsidR="00EC13AF">
        <w:rPr>
          <w:rFonts w:ascii="Arial" w:hAnsi="Arial" w:cs="Arial"/>
          <w:b/>
          <w:bCs/>
        </w:rPr>
        <w:t>:</w:t>
      </w:r>
    </w:p>
    <w:p w14:paraId="460F901C" w14:textId="77777777" w:rsidR="00672F24" w:rsidRPr="00EC13AF" w:rsidRDefault="00EC115D">
      <w:pPr>
        <w:rPr>
          <w:rFonts w:ascii="Arial" w:hAnsi="Arial" w:cs="Arial"/>
        </w:rPr>
      </w:pPr>
      <w:r w:rsidRPr="00EC13AF">
        <w:rPr>
          <w:rFonts w:ascii="Arial" w:hAnsi="Arial" w:cs="Arial"/>
        </w:rPr>
        <w:t xml:space="preserve">SELECT </w:t>
      </w:r>
      <w:proofErr w:type="spellStart"/>
      <w:r w:rsidRPr="00EC13AF">
        <w:rPr>
          <w:rFonts w:ascii="Arial" w:hAnsi="Arial" w:cs="Arial"/>
        </w:rPr>
        <w:t>agent_name</w:t>
      </w:r>
      <w:proofErr w:type="spellEnd"/>
      <w:r w:rsidRPr="00EC13AF">
        <w:rPr>
          <w:rFonts w:ascii="Arial" w:hAnsi="Arial" w:cs="Arial"/>
        </w:rPr>
        <w:t xml:space="preserve">, </w:t>
      </w:r>
      <w:proofErr w:type="spellStart"/>
      <w:r w:rsidRPr="00EC13AF">
        <w:rPr>
          <w:rFonts w:ascii="Arial" w:hAnsi="Arial" w:cs="Arial"/>
        </w:rPr>
        <w:t>phone_number</w:t>
      </w:r>
      <w:proofErr w:type="spellEnd"/>
      <w:r w:rsidRPr="00EC13AF">
        <w:rPr>
          <w:rFonts w:ascii="Arial" w:hAnsi="Arial" w:cs="Arial"/>
        </w:rPr>
        <w:br/>
        <w:t xml:space="preserve">FROM </w:t>
      </w:r>
      <w:proofErr w:type="gramStart"/>
      <w:r w:rsidRPr="00EC13AF">
        <w:rPr>
          <w:rFonts w:ascii="Arial" w:hAnsi="Arial" w:cs="Arial"/>
        </w:rPr>
        <w:t>agents;</w:t>
      </w:r>
      <w:proofErr w:type="gramEnd"/>
    </w:p>
    <w:p w14:paraId="5E185DF5" w14:textId="77777777" w:rsidR="00672F24" w:rsidRPr="00EC13AF" w:rsidRDefault="00EC115D">
      <w:pPr>
        <w:rPr>
          <w:rFonts w:ascii="Arial" w:hAnsi="Arial" w:cs="Arial"/>
          <w:b/>
          <w:bCs/>
        </w:rPr>
      </w:pPr>
      <w:r w:rsidRPr="00EC13AF">
        <w:rPr>
          <w:rFonts w:ascii="Arial" w:hAnsi="Arial" w:cs="Arial"/>
          <w:b/>
          <w:bCs/>
        </w:rPr>
        <w:t>Result: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EC13AF" w:rsidRPr="00EC13AF" w14:paraId="04C284EF" w14:textId="77777777">
        <w:tc>
          <w:tcPr>
            <w:tcW w:w="4320" w:type="dxa"/>
          </w:tcPr>
          <w:p w14:paraId="67D96D66" w14:textId="77777777" w:rsidR="00672F24" w:rsidRPr="00EC13AF" w:rsidRDefault="00EC115D">
            <w:pPr>
              <w:rPr>
                <w:rFonts w:ascii="Arial" w:hAnsi="Arial" w:cs="Arial"/>
              </w:rPr>
            </w:pPr>
            <w:proofErr w:type="spellStart"/>
            <w:r w:rsidRPr="00EC13AF">
              <w:rPr>
                <w:rFonts w:ascii="Arial" w:hAnsi="Arial" w:cs="Arial"/>
              </w:rPr>
              <w:t>agent_name</w:t>
            </w:r>
            <w:proofErr w:type="spellEnd"/>
          </w:p>
        </w:tc>
        <w:tc>
          <w:tcPr>
            <w:tcW w:w="4320" w:type="dxa"/>
          </w:tcPr>
          <w:p w14:paraId="1B46C364" w14:textId="77777777" w:rsidR="00672F24" w:rsidRPr="00EC13AF" w:rsidRDefault="00EC115D">
            <w:pPr>
              <w:rPr>
                <w:rFonts w:ascii="Arial" w:hAnsi="Arial" w:cs="Arial"/>
              </w:rPr>
            </w:pPr>
            <w:proofErr w:type="spellStart"/>
            <w:r w:rsidRPr="00EC13AF">
              <w:rPr>
                <w:rFonts w:ascii="Arial" w:hAnsi="Arial" w:cs="Arial"/>
              </w:rPr>
              <w:t>phone_number</w:t>
            </w:r>
            <w:proofErr w:type="spellEnd"/>
          </w:p>
        </w:tc>
      </w:tr>
      <w:tr w:rsidR="00EC13AF" w:rsidRPr="00EC13AF" w14:paraId="58A0F88E" w14:textId="77777777">
        <w:tc>
          <w:tcPr>
            <w:tcW w:w="4320" w:type="dxa"/>
          </w:tcPr>
          <w:p w14:paraId="357281BE" w14:textId="77777777" w:rsidR="00672F24" w:rsidRPr="00EC13AF" w:rsidRDefault="00EC115D">
            <w:pPr>
              <w:rPr>
                <w:rFonts w:ascii="Arial" w:hAnsi="Arial" w:cs="Arial"/>
              </w:rPr>
            </w:pPr>
            <w:r w:rsidRPr="00EC13AF">
              <w:rPr>
                <w:rFonts w:ascii="Arial" w:hAnsi="Arial" w:cs="Arial"/>
              </w:rPr>
              <w:t>Andrew</w:t>
            </w:r>
          </w:p>
        </w:tc>
        <w:tc>
          <w:tcPr>
            <w:tcW w:w="4320" w:type="dxa"/>
          </w:tcPr>
          <w:p w14:paraId="04E8235A" w14:textId="77777777" w:rsidR="00672F24" w:rsidRPr="00EC13AF" w:rsidRDefault="00EC115D">
            <w:pPr>
              <w:rPr>
                <w:rFonts w:ascii="Arial" w:hAnsi="Arial" w:cs="Arial"/>
              </w:rPr>
            </w:pPr>
            <w:r w:rsidRPr="00EC13AF">
              <w:rPr>
                <w:rFonts w:ascii="Arial" w:hAnsi="Arial" w:cs="Arial"/>
              </w:rPr>
              <w:t>07635971237</w:t>
            </w:r>
          </w:p>
        </w:tc>
      </w:tr>
      <w:tr w:rsidR="00EC13AF" w:rsidRPr="00EC13AF" w14:paraId="5C58CE80" w14:textId="77777777">
        <w:tc>
          <w:tcPr>
            <w:tcW w:w="4320" w:type="dxa"/>
          </w:tcPr>
          <w:p w14:paraId="326C36A7" w14:textId="77777777" w:rsidR="00672F24" w:rsidRPr="00EC13AF" w:rsidRDefault="00EC115D">
            <w:pPr>
              <w:rPr>
                <w:rFonts w:ascii="Arial" w:hAnsi="Arial" w:cs="Arial"/>
              </w:rPr>
            </w:pPr>
            <w:r w:rsidRPr="00EC13AF">
              <w:rPr>
                <w:rFonts w:ascii="Arial" w:hAnsi="Arial" w:cs="Arial"/>
              </w:rPr>
              <w:t>Helena</w:t>
            </w:r>
          </w:p>
        </w:tc>
        <w:tc>
          <w:tcPr>
            <w:tcW w:w="4320" w:type="dxa"/>
          </w:tcPr>
          <w:p w14:paraId="7C79810D" w14:textId="77777777" w:rsidR="00672F24" w:rsidRPr="00EC13AF" w:rsidRDefault="00EC115D">
            <w:pPr>
              <w:rPr>
                <w:rFonts w:ascii="Arial" w:hAnsi="Arial" w:cs="Arial"/>
              </w:rPr>
            </w:pPr>
            <w:r w:rsidRPr="00EC13AF">
              <w:rPr>
                <w:rFonts w:ascii="Arial" w:hAnsi="Arial" w:cs="Arial"/>
              </w:rPr>
              <w:t>07436432564</w:t>
            </w:r>
          </w:p>
        </w:tc>
      </w:tr>
      <w:tr w:rsidR="00EC13AF" w:rsidRPr="00EC13AF" w14:paraId="44077F60" w14:textId="77777777">
        <w:tc>
          <w:tcPr>
            <w:tcW w:w="4320" w:type="dxa"/>
          </w:tcPr>
          <w:p w14:paraId="55F6EB3A" w14:textId="77777777" w:rsidR="00672F24" w:rsidRPr="00EC13AF" w:rsidRDefault="00EC115D">
            <w:pPr>
              <w:rPr>
                <w:rFonts w:ascii="Arial" w:hAnsi="Arial" w:cs="Arial"/>
              </w:rPr>
            </w:pPr>
            <w:r w:rsidRPr="00EC13AF">
              <w:rPr>
                <w:rFonts w:ascii="Arial" w:hAnsi="Arial" w:cs="Arial"/>
              </w:rPr>
              <w:t>Rickey</w:t>
            </w:r>
          </w:p>
        </w:tc>
        <w:tc>
          <w:tcPr>
            <w:tcW w:w="4320" w:type="dxa"/>
          </w:tcPr>
          <w:p w14:paraId="7CAAEB08" w14:textId="77777777" w:rsidR="00672F24" w:rsidRPr="00EC13AF" w:rsidRDefault="00EC115D">
            <w:pPr>
              <w:rPr>
                <w:rFonts w:ascii="Arial" w:hAnsi="Arial" w:cs="Arial"/>
              </w:rPr>
            </w:pPr>
            <w:r w:rsidRPr="00EC13AF">
              <w:rPr>
                <w:rFonts w:ascii="Arial" w:hAnsi="Arial" w:cs="Arial"/>
              </w:rPr>
              <w:t>07436437644</w:t>
            </w:r>
          </w:p>
        </w:tc>
      </w:tr>
      <w:tr w:rsidR="00EC13AF" w:rsidRPr="00EC13AF" w14:paraId="074D0D5A" w14:textId="77777777">
        <w:tc>
          <w:tcPr>
            <w:tcW w:w="4320" w:type="dxa"/>
          </w:tcPr>
          <w:p w14:paraId="6EAE6E3F" w14:textId="77777777" w:rsidR="00672F24" w:rsidRPr="00EC13AF" w:rsidRDefault="00EC115D">
            <w:pPr>
              <w:rPr>
                <w:rFonts w:ascii="Arial" w:hAnsi="Arial" w:cs="Arial"/>
              </w:rPr>
            </w:pPr>
            <w:r w:rsidRPr="00EC13AF">
              <w:rPr>
                <w:rFonts w:ascii="Arial" w:hAnsi="Arial" w:cs="Arial"/>
              </w:rPr>
              <w:t>Melvin</w:t>
            </w:r>
          </w:p>
        </w:tc>
        <w:tc>
          <w:tcPr>
            <w:tcW w:w="4320" w:type="dxa"/>
          </w:tcPr>
          <w:p w14:paraId="34C86810" w14:textId="77777777" w:rsidR="00672F24" w:rsidRPr="00EC13AF" w:rsidRDefault="00EC115D">
            <w:pPr>
              <w:rPr>
                <w:rFonts w:ascii="Arial" w:hAnsi="Arial" w:cs="Arial"/>
              </w:rPr>
            </w:pPr>
            <w:r w:rsidRPr="00EC13AF">
              <w:rPr>
                <w:rFonts w:ascii="Arial" w:hAnsi="Arial" w:cs="Arial"/>
              </w:rPr>
              <w:t>07871432564</w:t>
            </w:r>
          </w:p>
        </w:tc>
      </w:tr>
      <w:tr w:rsidR="00672F24" w:rsidRPr="00EC13AF" w14:paraId="45F5A946" w14:textId="77777777">
        <w:tc>
          <w:tcPr>
            <w:tcW w:w="4320" w:type="dxa"/>
          </w:tcPr>
          <w:p w14:paraId="3205D983" w14:textId="77777777" w:rsidR="00672F24" w:rsidRPr="00EC13AF" w:rsidRDefault="00EC115D">
            <w:pPr>
              <w:rPr>
                <w:rFonts w:ascii="Arial" w:hAnsi="Arial" w:cs="Arial"/>
              </w:rPr>
            </w:pPr>
            <w:r w:rsidRPr="00EC13AF">
              <w:rPr>
                <w:rFonts w:ascii="Arial" w:hAnsi="Arial" w:cs="Arial"/>
              </w:rPr>
              <w:t>Kris</w:t>
            </w:r>
          </w:p>
        </w:tc>
        <w:tc>
          <w:tcPr>
            <w:tcW w:w="4320" w:type="dxa"/>
          </w:tcPr>
          <w:p w14:paraId="257649B0" w14:textId="77777777" w:rsidR="00672F24" w:rsidRPr="00EC13AF" w:rsidRDefault="00EC115D">
            <w:pPr>
              <w:rPr>
                <w:rFonts w:ascii="Arial" w:hAnsi="Arial" w:cs="Arial"/>
              </w:rPr>
            </w:pPr>
            <w:r w:rsidRPr="00EC13AF">
              <w:rPr>
                <w:rFonts w:ascii="Arial" w:hAnsi="Arial" w:cs="Arial"/>
              </w:rPr>
              <w:t>07436432564</w:t>
            </w:r>
          </w:p>
        </w:tc>
      </w:tr>
    </w:tbl>
    <w:p w14:paraId="7C6BAF14" w14:textId="77777777" w:rsidR="00672F24" w:rsidRPr="00EC13AF" w:rsidRDefault="00672F24">
      <w:pPr>
        <w:rPr>
          <w:rFonts w:ascii="Arial" w:hAnsi="Arial" w:cs="Arial"/>
        </w:rPr>
      </w:pPr>
    </w:p>
    <w:p w14:paraId="4A288B80" w14:textId="77777777" w:rsidR="00672F24" w:rsidRPr="00EC13AF" w:rsidRDefault="00EC115D">
      <w:pPr>
        <w:pStyle w:val="Heading2"/>
        <w:rPr>
          <w:rFonts w:ascii="Arial" w:hAnsi="Arial" w:cs="Arial"/>
          <w:color w:val="auto"/>
        </w:rPr>
      </w:pPr>
      <w:r w:rsidRPr="00EC13AF">
        <w:rPr>
          <w:rFonts w:ascii="Arial" w:hAnsi="Arial" w:cs="Arial"/>
          <w:color w:val="auto"/>
        </w:rPr>
        <w:t xml:space="preserve">Task 2: Customer names where </w:t>
      </w:r>
      <w:proofErr w:type="spellStart"/>
      <w:r w:rsidRPr="00EC13AF">
        <w:rPr>
          <w:rFonts w:ascii="Arial" w:hAnsi="Arial" w:cs="Arial"/>
          <w:color w:val="auto"/>
        </w:rPr>
        <w:t>working_area</w:t>
      </w:r>
      <w:proofErr w:type="spellEnd"/>
      <w:r w:rsidRPr="00EC13AF">
        <w:rPr>
          <w:rFonts w:ascii="Arial" w:hAnsi="Arial" w:cs="Arial"/>
          <w:color w:val="auto"/>
        </w:rPr>
        <w:t xml:space="preserve"> </w:t>
      </w:r>
      <w:r w:rsidRPr="00EC13AF">
        <w:rPr>
          <w:rFonts w:ascii="Arial" w:hAnsi="Arial" w:cs="Arial"/>
          <w:color w:val="auto"/>
        </w:rPr>
        <w:t>=</w:t>
      </w:r>
      <w:r w:rsidRPr="00EC13AF">
        <w:rPr>
          <w:rFonts w:ascii="Arial" w:hAnsi="Arial" w:cs="Arial"/>
          <w:color w:val="auto"/>
        </w:rPr>
        <w:t xml:space="preserve"> '</w:t>
      </w:r>
      <w:proofErr w:type="spellStart"/>
      <w:r w:rsidRPr="00EC13AF">
        <w:rPr>
          <w:rFonts w:ascii="Arial" w:hAnsi="Arial" w:cs="Arial"/>
          <w:color w:val="auto"/>
        </w:rPr>
        <w:t>Leeds'</w:t>
      </w:r>
      <w:proofErr w:type="spellEnd"/>
    </w:p>
    <w:p w14:paraId="107C8372" w14:textId="77777777" w:rsidR="00672F24" w:rsidRPr="00EC13AF" w:rsidRDefault="00EC115D">
      <w:pPr>
        <w:rPr>
          <w:rFonts w:ascii="Arial" w:hAnsi="Arial" w:cs="Arial"/>
          <w:b/>
          <w:bCs/>
        </w:rPr>
      </w:pPr>
      <w:r w:rsidRPr="00EC13AF">
        <w:rPr>
          <w:rFonts w:ascii="Arial" w:hAnsi="Arial" w:cs="Arial"/>
          <w:b/>
          <w:bCs/>
        </w:rPr>
        <w:t>Query:</w:t>
      </w:r>
    </w:p>
    <w:p w14:paraId="13CB6D01" w14:textId="77777777" w:rsidR="00672F24" w:rsidRPr="00EC13AF" w:rsidRDefault="00EC115D">
      <w:pPr>
        <w:rPr>
          <w:rFonts w:ascii="Arial" w:hAnsi="Arial" w:cs="Arial"/>
        </w:rPr>
      </w:pPr>
      <w:r w:rsidRPr="00EC13AF">
        <w:rPr>
          <w:rFonts w:ascii="Arial" w:hAnsi="Arial" w:cs="Arial"/>
        </w:rPr>
        <w:t xml:space="preserve">SELECT </w:t>
      </w:r>
      <w:proofErr w:type="spellStart"/>
      <w:r w:rsidRPr="00EC13AF">
        <w:rPr>
          <w:rFonts w:ascii="Arial" w:hAnsi="Arial" w:cs="Arial"/>
        </w:rPr>
        <w:t>cust_name</w:t>
      </w:r>
      <w:proofErr w:type="spellEnd"/>
      <w:r w:rsidRPr="00EC13AF">
        <w:rPr>
          <w:rFonts w:ascii="Arial" w:hAnsi="Arial" w:cs="Arial"/>
        </w:rPr>
        <w:br/>
        <w:t>FROM customer</w:t>
      </w:r>
      <w:r w:rsidRPr="00EC13AF">
        <w:rPr>
          <w:rFonts w:ascii="Arial" w:hAnsi="Arial" w:cs="Arial"/>
        </w:rPr>
        <w:br/>
        <w:t xml:space="preserve">WHERE </w:t>
      </w:r>
      <w:proofErr w:type="spellStart"/>
      <w:r w:rsidRPr="00EC13AF">
        <w:rPr>
          <w:rFonts w:ascii="Arial" w:hAnsi="Arial" w:cs="Arial"/>
        </w:rPr>
        <w:t>working_area</w:t>
      </w:r>
      <w:proofErr w:type="spellEnd"/>
      <w:r w:rsidRPr="00EC13AF">
        <w:rPr>
          <w:rFonts w:ascii="Arial" w:hAnsi="Arial" w:cs="Arial"/>
        </w:rPr>
        <w:t xml:space="preserve"> = 'Leeds</w:t>
      </w:r>
      <w:proofErr w:type="gramStart"/>
      <w:r w:rsidRPr="00EC13AF">
        <w:rPr>
          <w:rFonts w:ascii="Arial" w:hAnsi="Arial" w:cs="Arial"/>
        </w:rPr>
        <w:t>';</w:t>
      </w:r>
      <w:proofErr w:type="gramEnd"/>
    </w:p>
    <w:p w14:paraId="7E2188DD" w14:textId="77777777" w:rsidR="00672F24" w:rsidRPr="00EC13AF" w:rsidRDefault="00EC115D">
      <w:pPr>
        <w:rPr>
          <w:rFonts w:ascii="Arial" w:hAnsi="Arial" w:cs="Arial"/>
          <w:b/>
          <w:bCs/>
        </w:rPr>
      </w:pPr>
      <w:r w:rsidRPr="00EC13AF">
        <w:rPr>
          <w:rFonts w:ascii="Arial" w:hAnsi="Arial" w:cs="Arial"/>
          <w:b/>
          <w:bCs/>
        </w:rPr>
        <w:t>Result: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640"/>
      </w:tblGrid>
      <w:tr w:rsidR="00EC13AF" w:rsidRPr="00EC13AF" w14:paraId="16270E8A" w14:textId="77777777">
        <w:tc>
          <w:tcPr>
            <w:tcW w:w="8640" w:type="dxa"/>
          </w:tcPr>
          <w:p w14:paraId="678C8DC1" w14:textId="77777777" w:rsidR="00672F24" w:rsidRPr="00EC13AF" w:rsidRDefault="00EC115D">
            <w:pPr>
              <w:rPr>
                <w:rFonts w:ascii="Arial" w:hAnsi="Arial" w:cs="Arial"/>
              </w:rPr>
            </w:pPr>
            <w:proofErr w:type="spellStart"/>
            <w:r w:rsidRPr="00EC13AF">
              <w:rPr>
                <w:rFonts w:ascii="Arial" w:hAnsi="Arial" w:cs="Arial"/>
              </w:rPr>
              <w:t>cust_name</w:t>
            </w:r>
            <w:proofErr w:type="spellEnd"/>
          </w:p>
        </w:tc>
      </w:tr>
      <w:tr w:rsidR="00EC13AF" w:rsidRPr="00EC13AF" w14:paraId="19EEE7B6" w14:textId="77777777">
        <w:tc>
          <w:tcPr>
            <w:tcW w:w="8640" w:type="dxa"/>
          </w:tcPr>
          <w:p w14:paraId="73658D69" w14:textId="77777777" w:rsidR="00672F24" w:rsidRPr="00EC13AF" w:rsidRDefault="00EC115D">
            <w:pPr>
              <w:rPr>
                <w:rFonts w:ascii="Arial" w:hAnsi="Arial" w:cs="Arial"/>
              </w:rPr>
            </w:pPr>
            <w:r w:rsidRPr="00EC13AF">
              <w:rPr>
                <w:rFonts w:ascii="Arial" w:hAnsi="Arial" w:cs="Arial"/>
              </w:rPr>
              <w:t>Angelo</w:t>
            </w:r>
          </w:p>
        </w:tc>
      </w:tr>
      <w:tr w:rsidR="00672F24" w:rsidRPr="00EC13AF" w14:paraId="01F07C87" w14:textId="77777777">
        <w:tc>
          <w:tcPr>
            <w:tcW w:w="8640" w:type="dxa"/>
          </w:tcPr>
          <w:p w14:paraId="1D5FF9C9" w14:textId="77777777" w:rsidR="00672F24" w:rsidRDefault="00EC115D">
            <w:pPr>
              <w:rPr>
                <w:rFonts w:ascii="Arial" w:hAnsi="Arial" w:cs="Arial"/>
              </w:rPr>
            </w:pPr>
            <w:r w:rsidRPr="00EC13AF">
              <w:rPr>
                <w:rFonts w:ascii="Arial" w:hAnsi="Arial" w:cs="Arial"/>
              </w:rPr>
              <w:t>Claire</w:t>
            </w:r>
          </w:p>
          <w:p w14:paraId="0A95FBF2" w14:textId="77777777" w:rsidR="00EC13AF" w:rsidRDefault="00EC13AF">
            <w:pPr>
              <w:rPr>
                <w:rFonts w:ascii="Arial" w:hAnsi="Arial" w:cs="Arial"/>
              </w:rPr>
            </w:pPr>
          </w:p>
          <w:p w14:paraId="0FDFD928" w14:textId="77777777" w:rsidR="00EC13AF" w:rsidRDefault="00EC13AF">
            <w:pPr>
              <w:rPr>
                <w:rFonts w:ascii="Arial" w:hAnsi="Arial" w:cs="Arial"/>
              </w:rPr>
            </w:pPr>
          </w:p>
          <w:p w14:paraId="5BD20003" w14:textId="77777777" w:rsidR="00EC13AF" w:rsidRDefault="00EC13AF">
            <w:pPr>
              <w:rPr>
                <w:rFonts w:ascii="Arial" w:hAnsi="Arial" w:cs="Arial"/>
              </w:rPr>
            </w:pPr>
          </w:p>
          <w:p w14:paraId="7D3C009D" w14:textId="77777777" w:rsidR="00EC13AF" w:rsidRPr="00EC13AF" w:rsidRDefault="00EC13AF">
            <w:pPr>
              <w:rPr>
                <w:rFonts w:ascii="Arial" w:hAnsi="Arial" w:cs="Arial"/>
              </w:rPr>
            </w:pPr>
          </w:p>
        </w:tc>
      </w:tr>
    </w:tbl>
    <w:p w14:paraId="01E5F354" w14:textId="77777777" w:rsidR="00672F24" w:rsidRPr="00EC13AF" w:rsidRDefault="00672F24">
      <w:pPr>
        <w:rPr>
          <w:rFonts w:ascii="Arial" w:hAnsi="Arial" w:cs="Arial"/>
        </w:rPr>
      </w:pPr>
    </w:p>
    <w:p w14:paraId="6DB49E67" w14:textId="7F162C0F" w:rsidR="00672F24" w:rsidRPr="00EC13AF" w:rsidRDefault="00EC115D">
      <w:pPr>
        <w:pStyle w:val="Heading2"/>
        <w:rPr>
          <w:rFonts w:ascii="Arial" w:hAnsi="Arial" w:cs="Arial"/>
          <w:color w:val="auto"/>
        </w:rPr>
      </w:pPr>
      <w:r w:rsidRPr="00EC13AF">
        <w:rPr>
          <w:rFonts w:ascii="Arial" w:hAnsi="Arial" w:cs="Arial"/>
          <w:color w:val="auto"/>
        </w:rPr>
        <w:t xml:space="preserve">Task 3: Order number &amp; amount where </w:t>
      </w:r>
      <w:proofErr w:type="spellStart"/>
      <w:r w:rsidRPr="00EC13AF">
        <w:rPr>
          <w:rFonts w:ascii="Arial" w:hAnsi="Arial" w:cs="Arial"/>
          <w:color w:val="auto"/>
        </w:rPr>
        <w:t>order_description</w:t>
      </w:r>
      <w:proofErr w:type="spellEnd"/>
      <w:r w:rsidRPr="00EC13AF">
        <w:rPr>
          <w:rFonts w:ascii="Arial" w:hAnsi="Arial" w:cs="Arial"/>
          <w:color w:val="auto"/>
        </w:rPr>
        <w:t xml:space="preserve"> = 'shoes' </w:t>
      </w:r>
    </w:p>
    <w:p w14:paraId="452DD1CB" w14:textId="77777777" w:rsidR="00672F24" w:rsidRPr="00EC13AF" w:rsidRDefault="00EC115D">
      <w:pPr>
        <w:rPr>
          <w:rFonts w:ascii="Arial" w:hAnsi="Arial" w:cs="Arial"/>
          <w:b/>
          <w:bCs/>
        </w:rPr>
      </w:pPr>
      <w:r w:rsidRPr="00EC13AF">
        <w:rPr>
          <w:rFonts w:ascii="Arial" w:hAnsi="Arial" w:cs="Arial"/>
          <w:b/>
          <w:bCs/>
        </w:rPr>
        <w:t>Query:</w:t>
      </w:r>
    </w:p>
    <w:p w14:paraId="09D63F2D" w14:textId="77777777" w:rsidR="00672F24" w:rsidRPr="00EC13AF" w:rsidRDefault="00EC115D">
      <w:pPr>
        <w:rPr>
          <w:rFonts w:ascii="Arial" w:hAnsi="Arial" w:cs="Arial"/>
        </w:rPr>
      </w:pPr>
      <w:r w:rsidRPr="00EC13AF">
        <w:rPr>
          <w:rFonts w:ascii="Arial" w:hAnsi="Arial" w:cs="Arial"/>
        </w:rPr>
        <w:t xml:space="preserve">SELECT </w:t>
      </w:r>
      <w:proofErr w:type="spellStart"/>
      <w:r w:rsidRPr="00EC13AF">
        <w:rPr>
          <w:rFonts w:ascii="Arial" w:hAnsi="Arial" w:cs="Arial"/>
        </w:rPr>
        <w:t>order_num</w:t>
      </w:r>
      <w:proofErr w:type="spellEnd"/>
      <w:r w:rsidRPr="00EC13AF">
        <w:rPr>
          <w:rFonts w:ascii="Arial" w:hAnsi="Arial" w:cs="Arial"/>
        </w:rPr>
        <w:t xml:space="preserve">, </w:t>
      </w:r>
      <w:proofErr w:type="spellStart"/>
      <w:r w:rsidRPr="00EC13AF">
        <w:rPr>
          <w:rFonts w:ascii="Arial" w:hAnsi="Arial" w:cs="Arial"/>
        </w:rPr>
        <w:t>order_amount</w:t>
      </w:r>
      <w:proofErr w:type="spellEnd"/>
      <w:r w:rsidRPr="00EC13AF">
        <w:rPr>
          <w:rFonts w:ascii="Arial" w:hAnsi="Arial" w:cs="Arial"/>
        </w:rPr>
        <w:br/>
        <w:t>FROM orders</w:t>
      </w:r>
      <w:r w:rsidRPr="00EC13AF">
        <w:rPr>
          <w:rFonts w:ascii="Arial" w:hAnsi="Arial" w:cs="Arial"/>
        </w:rPr>
        <w:br/>
        <w:t xml:space="preserve">WHERE </w:t>
      </w:r>
      <w:proofErr w:type="spellStart"/>
      <w:r w:rsidRPr="00EC13AF">
        <w:rPr>
          <w:rFonts w:ascii="Arial" w:hAnsi="Arial" w:cs="Arial"/>
        </w:rPr>
        <w:t>order_description</w:t>
      </w:r>
      <w:proofErr w:type="spellEnd"/>
      <w:r w:rsidRPr="00EC13AF">
        <w:rPr>
          <w:rFonts w:ascii="Arial" w:hAnsi="Arial" w:cs="Arial"/>
        </w:rPr>
        <w:t xml:space="preserve"> = 'shoes</w:t>
      </w:r>
      <w:proofErr w:type="gramStart"/>
      <w:r w:rsidRPr="00EC13AF">
        <w:rPr>
          <w:rFonts w:ascii="Arial" w:hAnsi="Arial" w:cs="Arial"/>
        </w:rPr>
        <w:t>';</w:t>
      </w:r>
      <w:proofErr w:type="gramEnd"/>
    </w:p>
    <w:p w14:paraId="7B42606F" w14:textId="77777777" w:rsidR="00672F24" w:rsidRPr="00EC13AF" w:rsidRDefault="00EC115D">
      <w:pPr>
        <w:rPr>
          <w:rFonts w:ascii="Arial" w:hAnsi="Arial" w:cs="Arial"/>
          <w:b/>
          <w:bCs/>
        </w:rPr>
      </w:pPr>
      <w:r w:rsidRPr="00EC13AF">
        <w:rPr>
          <w:rFonts w:ascii="Arial" w:hAnsi="Arial" w:cs="Arial"/>
          <w:b/>
          <w:bCs/>
        </w:rPr>
        <w:t>Result: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640"/>
      </w:tblGrid>
      <w:tr w:rsidR="00672F24" w:rsidRPr="00EC13AF" w14:paraId="42980AAB" w14:textId="77777777">
        <w:tc>
          <w:tcPr>
            <w:tcW w:w="8640" w:type="dxa"/>
          </w:tcPr>
          <w:p w14:paraId="3C7A8047" w14:textId="77777777" w:rsidR="00672F24" w:rsidRPr="00EC13AF" w:rsidRDefault="00EC115D">
            <w:pPr>
              <w:rPr>
                <w:rFonts w:ascii="Arial" w:hAnsi="Arial" w:cs="Arial"/>
              </w:rPr>
            </w:pPr>
            <w:r w:rsidRPr="00EC13AF">
              <w:rPr>
                <w:rFonts w:ascii="Arial" w:hAnsi="Arial" w:cs="Arial"/>
              </w:rPr>
              <w:t>No rows returned</w:t>
            </w:r>
          </w:p>
        </w:tc>
      </w:tr>
    </w:tbl>
    <w:p w14:paraId="5DDE2B05" w14:textId="77777777" w:rsidR="00672F24" w:rsidRPr="00EC13AF" w:rsidRDefault="00672F24">
      <w:pPr>
        <w:rPr>
          <w:rFonts w:ascii="Arial" w:hAnsi="Arial" w:cs="Arial"/>
        </w:rPr>
      </w:pPr>
    </w:p>
    <w:p w14:paraId="2F25440C" w14:textId="77777777" w:rsidR="00672F24" w:rsidRPr="00EC13AF" w:rsidRDefault="00EC115D">
      <w:pPr>
        <w:pStyle w:val="Heading2"/>
        <w:rPr>
          <w:rFonts w:ascii="Arial" w:hAnsi="Arial" w:cs="Arial"/>
          <w:color w:val="auto"/>
        </w:rPr>
      </w:pPr>
      <w:r w:rsidRPr="00EC13AF">
        <w:rPr>
          <w:rFonts w:ascii="Arial" w:hAnsi="Arial" w:cs="Arial"/>
          <w:color w:val="auto"/>
        </w:rPr>
        <w:t xml:space="preserve">Task 4: </w:t>
      </w:r>
      <w:proofErr w:type="spellStart"/>
      <w:r w:rsidRPr="00EC13AF">
        <w:rPr>
          <w:rFonts w:ascii="Arial" w:hAnsi="Arial" w:cs="Arial"/>
          <w:color w:val="auto"/>
        </w:rPr>
        <w:t>agent_code</w:t>
      </w:r>
      <w:proofErr w:type="spellEnd"/>
      <w:r w:rsidRPr="00EC13AF">
        <w:rPr>
          <w:rFonts w:ascii="Arial" w:hAnsi="Arial" w:cs="Arial"/>
          <w:color w:val="auto"/>
        </w:rPr>
        <w:t xml:space="preserve">, </w:t>
      </w:r>
      <w:proofErr w:type="spellStart"/>
      <w:r w:rsidRPr="00EC13AF">
        <w:rPr>
          <w:rFonts w:ascii="Arial" w:hAnsi="Arial" w:cs="Arial"/>
          <w:color w:val="auto"/>
        </w:rPr>
        <w:t>order_amount</w:t>
      </w:r>
      <w:proofErr w:type="spellEnd"/>
      <w:r w:rsidRPr="00EC13AF">
        <w:rPr>
          <w:rFonts w:ascii="Arial" w:hAnsi="Arial" w:cs="Arial"/>
          <w:color w:val="auto"/>
        </w:rPr>
        <w:t xml:space="preserve">, </w:t>
      </w:r>
      <w:proofErr w:type="spellStart"/>
      <w:r w:rsidRPr="00EC13AF">
        <w:rPr>
          <w:rFonts w:ascii="Arial" w:hAnsi="Arial" w:cs="Arial"/>
          <w:color w:val="auto"/>
        </w:rPr>
        <w:t>order_description</w:t>
      </w:r>
      <w:proofErr w:type="spellEnd"/>
      <w:r w:rsidRPr="00EC13AF">
        <w:rPr>
          <w:rFonts w:ascii="Arial" w:hAnsi="Arial" w:cs="Arial"/>
          <w:color w:val="auto"/>
        </w:rPr>
        <w:t xml:space="preserve"> where </w:t>
      </w:r>
      <w:proofErr w:type="spellStart"/>
      <w:r w:rsidRPr="00EC13AF">
        <w:rPr>
          <w:rFonts w:ascii="Arial" w:hAnsi="Arial" w:cs="Arial"/>
          <w:color w:val="auto"/>
        </w:rPr>
        <w:t>order_amount</w:t>
      </w:r>
      <w:proofErr w:type="spellEnd"/>
      <w:r w:rsidRPr="00EC13AF">
        <w:rPr>
          <w:rFonts w:ascii="Arial" w:hAnsi="Arial" w:cs="Arial"/>
          <w:color w:val="auto"/>
        </w:rPr>
        <w:t xml:space="preserve"> = 3000 AND </w:t>
      </w:r>
      <w:proofErr w:type="spellStart"/>
      <w:r w:rsidRPr="00EC13AF">
        <w:rPr>
          <w:rFonts w:ascii="Arial" w:hAnsi="Arial" w:cs="Arial"/>
          <w:color w:val="auto"/>
        </w:rPr>
        <w:t>order_description</w:t>
      </w:r>
      <w:proofErr w:type="spellEnd"/>
      <w:r w:rsidRPr="00EC13AF">
        <w:rPr>
          <w:rFonts w:ascii="Arial" w:hAnsi="Arial" w:cs="Arial"/>
          <w:color w:val="auto"/>
        </w:rPr>
        <w:t xml:space="preserve"> = 'clothes'</w:t>
      </w:r>
    </w:p>
    <w:p w14:paraId="43B0430C" w14:textId="77777777" w:rsidR="00672F24" w:rsidRPr="00EC13AF" w:rsidRDefault="00EC115D">
      <w:pPr>
        <w:rPr>
          <w:rFonts w:ascii="Arial" w:hAnsi="Arial" w:cs="Arial"/>
          <w:b/>
          <w:bCs/>
        </w:rPr>
      </w:pPr>
      <w:r w:rsidRPr="00EC13AF">
        <w:rPr>
          <w:rFonts w:ascii="Arial" w:hAnsi="Arial" w:cs="Arial"/>
          <w:b/>
          <w:bCs/>
        </w:rPr>
        <w:t>Query:</w:t>
      </w:r>
    </w:p>
    <w:p w14:paraId="5C08F029" w14:textId="77777777" w:rsidR="00672F24" w:rsidRPr="00EC13AF" w:rsidRDefault="00EC115D">
      <w:pPr>
        <w:rPr>
          <w:rFonts w:ascii="Arial" w:hAnsi="Arial" w:cs="Arial"/>
        </w:rPr>
      </w:pPr>
      <w:r w:rsidRPr="00EC13AF">
        <w:rPr>
          <w:rFonts w:ascii="Arial" w:hAnsi="Arial" w:cs="Arial"/>
        </w:rPr>
        <w:t xml:space="preserve">SELECT </w:t>
      </w:r>
      <w:proofErr w:type="spellStart"/>
      <w:r w:rsidRPr="00EC13AF">
        <w:rPr>
          <w:rFonts w:ascii="Arial" w:hAnsi="Arial" w:cs="Arial"/>
        </w:rPr>
        <w:t>agent_code</w:t>
      </w:r>
      <w:proofErr w:type="spellEnd"/>
      <w:r w:rsidRPr="00EC13AF">
        <w:rPr>
          <w:rFonts w:ascii="Arial" w:hAnsi="Arial" w:cs="Arial"/>
        </w:rPr>
        <w:t xml:space="preserve">, </w:t>
      </w:r>
      <w:proofErr w:type="spellStart"/>
      <w:r w:rsidRPr="00EC13AF">
        <w:rPr>
          <w:rFonts w:ascii="Arial" w:hAnsi="Arial" w:cs="Arial"/>
        </w:rPr>
        <w:t>order_amount</w:t>
      </w:r>
      <w:proofErr w:type="spellEnd"/>
      <w:r w:rsidRPr="00EC13AF">
        <w:rPr>
          <w:rFonts w:ascii="Arial" w:hAnsi="Arial" w:cs="Arial"/>
        </w:rPr>
        <w:t xml:space="preserve">, </w:t>
      </w:r>
      <w:proofErr w:type="spellStart"/>
      <w:r w:rsidRPr="00EC13AF">
        <w:rPr>
          <w:rFonts w:ascii="Arial" w:hAnsi="Arial" w:cs="Arial"/>
        </w:rPr>
        <w:t>order_description</w:t>
      </w:r>
      <w:proofErr w:type="spellEnd"/>
      <w:r w:rsidRPr="00EC13AF">
        <w:rPr>
          <w:rFonts w:ascii="Arial" w:hAnsi="Arial" w:cs="Arial"/>
        </w:rPr>
        <w:br/>
        <w:t>FROM orders</w:t>
      </w:r>
      <w:r w:rsidRPr="00EC13AF">
        <w:rPr>
          <w:rFonts w:ascii="Arial" w:hAnsi="Arial" w:cs="Arial"/>
        </w:rPr>
        <w:br/>
        <w:t xml:space="preserve">WHERE </w:t>
      </w:r>
      <w:proofErr w:type="spellStart"/>
      <w:r w:rsidRPr="00EC13AF">
        <w:rPr>
          <w:rFonts w:ascii="Arial" w:hAnsi="Arial" w:cs="Arial"/>
        </w:rPr>
        <w:t>order_amount</w:t>
      </w:r>
      <w:proofErr w:type="spellEnd"/>
      <w:r w:rsidRPr="00EC13AF">
        <w:rPr>
          <w:rFonts w:ascii="Arial" w:hAnsi="Arial" w:cs="Arial"/>
        </w:rPr>
        <w:t xml:space="preserve"> = 3000</w:t>
      </w:r>
      <w:r w:rsidRPr="00EC13AF">
        <w:rPr>
          <w:rFonts w:ascii="Arial" w:hAnsi="Arial" w:cs="Arial"/>
        </w:rPr>
        <w:br/>
        <w:t xml:space="preserve">  AND </w:t>
      </w:r>
      <w:proofErr w:type="spellStart"/>
      <w:r w:rsidRPr="00EC13AF">
        <w:rPr>
          <w:rFonts w:ascii="Arial" w:hAnsi="Arial" w:cs="Arial"/>
        </w:rPr>
        <w:t>order_description</w:t>
      </w:r>
      <w:proofErr w:type="spellEnd"/>
      <w:r w:rsidRPr="00EC13AF">
        <w:rPr>
          <w:rFonts w:ascii="Arial" w:hAnsi="Arial" w:cs="Arial"/>
        </w:rPr>
        <w:t xml:space="preserve"> = 'clothes</w:t>
      </w:r>
      <w:proofErr w:type="gramStart"/>
      <w:r w:rsidRPr="00EC13AF">
        <w:rPr>
          <w:rFonts w:ascii="Arial" w:hAnsi="Arial" w:cs="Arial"/>
        </w:rPr>
        <w:t>';</w:t>
      </w:r>
      <w:proofErr w:type="gramEnd"/>
    </w:p>
    <w:p w14:paraId="5DF235B3" w14:textId="77777777" w:rsidR="00672F24" w:rsidRPr="00EC13AF" w:rsidRDefault="00EC115D">
      <w:pPr>
        <w:rPr>
          <w:rFonts w:ascii="Arial" w:hAnsi="Arial" w:cs="Arial"/>
          <w:b/>
          <w:bCs/>
        </w:rPr>
      </w:pPr>
      <w:r w:rsidRPr="00EC13AF">
        <w:rPr>
          <w:rFonts w:ascii="Arial" w:hAnsi="Arial" w:cs="Arial"/>
          <w:b/>
          <w:bCs/>
        </w:rPr>
        <w:t>Result: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640"/>
      </w:tblGrid>
      <w:tr w:rsidR="00672F24" w:rsidRPr="00EC13AF" w14:paraId="7F548250" w14:textId="77777777">
        <w:tc>
          <w:tcPr>
            <w:tcW w:w="8640" w:type="dxa"/>
          </w:tcPr>
          <w:p w14:paraId="300307F1" w14:textId="77777777" w:rsidR="00672F24" w:rsidRPr="00EC13AF" w:rsidRDefault="00EC115D">
            <w:pPr>
              <w:rPr>
                <w:rFonts w:ascii="Arial" w:hAnsi="Arial" w:cs="Arial"/>
              </w:rPr>
            </w:pPr>
            <w:r w:rsidRPr="00EC13AF">
              <w:rPr>
                <w:rFonts w:ascii="Arial" w:hAnsi="Arial" w:cs="Arial"/>
              </w:rPr>
              <w:t>No rows returned</w:t>
            </w:r>
          </w:p>
        </w:tc>
      </w:tr>
    </w:tbl>
    <w:p w14:paraId="68182821" w14:textId="77777777" w:rsidR="00672F24" w:rsidRPr="00EC13AF" w:rsidRDefault="00672F24">
      <w:pPr>
        <w:rPr>
          <w:rFonts w:ascii="Arial" w:hAnsi="Arial" w:cs="Arial"/>
        </w:rPr>
      </w:pPr>
    </w:p>
    <w:p w14:paraId="01C85794" w14:textId="77777777" w:rsidR="00672F24" w:rsidRPr="00EC13AF" w:rsidRDefault="00EC115D">
      <w:pPr>
        <w:pStyle w:val="Heading2"/>
        <w:rPr>
          <w:rFonts w:ascii="Arial" w:hAnsi="Arial" w:cs="Arial"/>
          <w:color w:val="auto"/>
        </w:rPr>
      </w:pPr>
      <w:r w:rsidRPr="00EC13AF">
        <w:rPr>
          <w:rFonts w:ascii="Arial" w:hAnsi="Arial" w:cs="Arial"/>
          <w:color w:val="auto"/>
        </w:rPr>
        <w:t xml:space="preserve">Task 5: All columns from orders where </w:t>
      </w:r>
      <w:proofErr w:type="spellStart"/>
      <w:r w:rsidRPr="00EC13AF">
        <w:rPr>
          <w:rFonts w:ascii="Arial" w:hAnsi="Arial" w:cs="Arial"/>
          <w:color w:val="auto"/>
        </w:rPr>
        <w:t>order_amount</w:t>
      </w:r>
      <w:proofErr w:type="spellEnd"/>
      <w:r w:rsidRPr="00EC13AF">
        <w:rPr>
          <w:rFonts w:ascii="Arial" w:hAnsi="Arial" w:cs="Arial"/>
          <w:color w:val="auto"/>
        </w:rPr>
        <w:t xml:space="preserve"> &gt; 2000</w:t>
      </w:r>
    </w:p>
    <w:p w14:paraId="7DD47738" w14:textId="77777777" w:rsidR="00672F24" w:rsidRPr="00EC13AF" w:rsidRDefault="00EC115D">
      <w:pPr>
        <w:rPr>
          <w:rFonts w:ascii="Arial" w:hAnsi="Arial" w:cs="Arial"/>
          <w:b/>
          <w:bCs/>
        </w:rPr>
      </w:pPr>
      <w:r w:rsidRPr="00EC13AF">
        <w:rPr>
          <w:rFonts w:ascii="Arial" w:hAnsi="Arial" w:cs="Arial"/>
          <w:b/>
          <w:bCs/>
        </w:rPr>
        <w:t>Query:</w:t>
      </w:r>
    </w:p>
    <w:p w14:paraId="5AEE90DC" w14:textId="77777777" w:rsidR="00672F24" w:rsidRPr="00EC13AF" w:rsidRDefault="00EC115D">
      <w:pPr>
        <w:rPr>
          <w:rFonts w:ascii="Arial" w:hAnsi="Arial" w:cs="Arial"/>
        </w:rPr>
      </w:pPr>
      <w:r w:rsidRPr="00EC13AF">
        <w:rPr>
          <w:rFonts w:ascii="Arial" w:hAnsi="Arial" w:cs="Arial"/>
        </w:rPr>
        <w:t>SELECT *</w:t>
      </w:r>
      <w:r w:rsidRPr="00EC13AF">
        <w:rPr>
          <w:rFonts w:ascii="Arial" w:hAnsi="Arial" w:cs="Arial"/>
        </w:rPr>
        <w:br/>
        <w:t>FROM orders</w:t>
      </w:r>
      <w:r w:rsidRPr="00EC13AF">
        <w:rPr>
          <w:rFonts w:ascii="Arial" w:hAnsi="Arial" w:cs="Arial"/>
        </w:rPr>
        <w:br/>
        <w:t xml:space="preserve">WHERE </w:t>
      </w:r>
      <w:proofErr w:type="spellStart"/>
      <w:r w:rsidRPr="00EC13AF">
        <w:rPr>
          <w:rFonts w:ascii="Arial" w:hAnsi="Arial" w:cs="Arial"/>
        </w:rPr>
        <w:t>order_amount</w:t>
      </w:r>
      <w:proofErr w:type="spellEnd"/>
      <w:r w:rsidRPr="00EC13AF">
        <w:rPr>
          <w:rFonts w:ascii="Arial" w:hAnsi="Arial" w:cs="Arial"/>
        </w:rPr>
        <w:t xml:space="preserve"> &gt; </w:t>
      </w:r>
      <w:proofErr w:type="gramStart"/>
      <w:r w:rsidRPr="00EC13AF">
        <w:rPr>
          <w:rFonts w:ascii="Arial" w:hAnsi="Arial" w:cs="Arial"/>
        </w:rPr>
        <w:t>2000;</w:t>
      </w:r>
      <w:proofErr w:type="gramEnd"/>
    </w:p>
    <w:p w14:paraId="0D383FE3" w14:textId="77777777" w:rsidR="00672F24" w:rsidRPr="00EC13AF" w:rsidRDefault="00EC115D">
      <w:pPr>
        <w:rPr>
          <w:rFonts w:ascii="Arial" w:hAnsi="Arial" w:cs="Arial"/>
          <w:b/>
          <w:bCs/>
        </w:rPr>
      </w:pPr>
      <w:r w:rsidRPr="00EC13AF">
        <w:rPr>
          <w:rFonts w:ascii="Arial" w:hAnsi="Arial" w:cs="Arial"/>
          <w:b/>
          <w:bCs/>
        </w:rPr>
        <w:t>Result: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081"/>
        <w:gridCol w:w="1329"/>
        <w:gridCol w:w="1587"/>
        <w:gridCol w:w="1081"/>
        <w:gridCol w:w="1031"/>
        <w:gridCol w:w="1150"/>
        <w:gridCol w:w="1597"/>
      </w:tblGrid>
      <w:tr w:rsidR="00EC13AF" w:rsidRPr="00EC13AF" w14:paraId="368342A9" w14:textId="77777777">
        <w:tc>
          <w:tcPr>
            <w:tcW w:w="1234" w:type="dxa"/>
          </w:tcPr>
          <w:p w14:paraId="41F79386" w14:textId="77777777" w:rsidR="00672F24" w:rsidRPr="00EC13AF" w:rsidRDefault="00EC115D">
            <w:pPr>
              <w:rPr>
                <w:rFonts w:ascii="Arial" w:hAnsi="Arial" w:cs="Arial"/>
              </w:rPr>
            </w:pPr>
            <w:proofErr w:type="spellStart"/>
            <w:r w:rsidRPr="00EC13AF">
              <w:rPr>
                <w:rFonts w:ascii="Arial" w:hAnsi="Arial" w:cs="Arial"/>
              </w:rPr>
              <w:t>order_num</w:t>
            </w:r>
            <w:proofErr w:type="spellEnd"/>
          </w:p>
        </w:tc>
        <w:tc>
          <w:tcPr>
            <w:tcW w:w="1234" w:type="dxa"/>
          </w:tcPr>
          <w:p w14:paraId="51E34E06" w14:textId="77777777" w:rsidR="00672F24" w:rsidRPr="00EC13AF" w:rsidRDefault="00EC115D">
            <w:pPr>
              <w:rPr>
                <w:rFonts w:ascii="Arial" w:hAnsi="Arial" w:cs="Arial"/>
              </w:rPr>
            </w:pPr>
            <w:proofErr w:type="spellStart"/>
            <w:r w:rsidRPr="00EC13AF">
              <w:rPr>
                <w:rFonts w:ascii="Arial" w:hAnsi="Arial" w:cs="Arial"/>
              </w:rPr>
              <w:t>order_amount</w:t>
            </w:r>
            <w:proofErr w:type="spellEnd"/>
          </w:p>
        </w:tc>
        <w:tc>
          <w:tcPr>
            <w:tcW w:w="1234" w:type="dxa"/>
          </w:tcPr>
          <w:p w14:paraId="18352DEC" w14:textId="77777777" w:rsidR="00672F24" w:rsidRPr="00EC13AF" w:rsidRDefault="00EC115D">
            <w:pPr>
              <w:rPr>
                <w:rFonts w:ascii="Arial" w:hAnsi="Arial" w:cs="Arial"/>
              </w:rPr>
            </w:pPr>
            <w:proofErr w:type="spellStart"/>
            <w:r w:rsidRPr="00EC13AF">
              <w:rPr>
                <w:rFonts w:ascii="Arial" w:hAnsi="Arial" w:cs="Arial"/>
              </w:rPr>
              <w:t>advance_amount</w:t>
            </w:r>
            <w:proofErr w:type="spellEnd"/>
          </w:p>
        </w:tc>
        <w:tc>
          <w:tcPr>
            <w:tcW w:w="1234" w:type="dxa"/>
          </w:tcPr>
          <w:p w14:paraId="4B2F863C" w14:textId="77777777" w:rsidR="00672F24" w:rsidRPr="00EC13AF" w:rsidRDefault="00EC115D">
            <w:pPr>
              <w:rPr>
                <w:rFonts w:ascii="Arial" w:hAnsi="Arial" w:cs="Arial"/>
              </w:rPr>
            </w:pPr>
            <w:proofErr w:type="spellStart"/>
            <w:r w:rsidRPr="00EC13AF">
              <w:rPr>
                <w:rFonts w:ascii="Arial" w:hAnsi="Arial" w:cs="Arial"/>
              </w:rPr>
              <w:t>order_date</w:t>
            </w:r>
            <w:proofErr w:type="spellEnd"/>
          </w:p>
        </w:tc>
        <w:tc>
          <w:tcPr>
            <w:tcW w:w="1234" w:type="dxa"/>
          </w:tcPr>
          <w:p w14:paraId="793D7AEB" w14:textId="77777777" w:rsidR="00672F24" w:rsidRPr="00EC13AF" w:rsidRDefault="00EC115D">
            <w:pPr>
              <w:rPr>
                <w:rFonts w:ascii="Arial" w:hAnsi="Arial" w:cs="Arial"/>
              </w:rPr>
            </w:pPr>
            <w:proofErr w:type="spellStart"/>
            <w:r w:rsidRPr="00EC13AF">
              <w:rPr>
                <w:rFonts w:ascii="Arial" w:hAnsi="Arial" w:cs="Arial"/>
              </w:rPr>
              <w:t>cust_code</w:t>
            </w:r>
            <w:proofErr w:type="spellEnd"/>
          </w:p>
        </w:tc>
        <w:tc>
          <w:tcPr>
            <w:tcW w:w="1234" w:type="dxa"/>
          </w:tcPr>
          <w:p w14:paraId="46A18261" w14:textId="77777777" w:rsidR="00672F24" w:rsidRPr="00EC13AF" w:rsidRDefault="00EC115D">
            <w:pPr>
              <w:rPr>
                <w:rFonts w:ascii="Arial" w:hAnsi="Arial" w:cs="Arial"/>
              </w:rPr>
            </w:pPr>
            <w:proofErr w:type="spellStart"/>
            <w:r w:rsidRPr="00EC13AF">
              <w:rPr>
                <w:rFonts w:ascii="Arial" w:hAnsi="Arial" w:cs="Arial"/>
              </w:rPr>
              <w:t>agent_code</w:t>
            </w:r>
            <w:proofErr w:type="spellEnd"/>
          </w:p>
        </w:tc>
        <w:tc>
          <w:tcPr>
            <w:tcW w:w="1234" w:type="dxa"/>
          </w:tcPr>
          <w:p w14:paraId="3D13AA91" w14:textId="77777777" w:rsidR="00672F24" w:rsidRPr="00EC13AF" w:rsidRDefault="00EC115D">
            <w:pPr>
              <w:rPr>
                <w:rFonts w:ascii="Arial" w:hAnsi="Arial" w:cs="Arial"/>
              </w:rPr>
            </w:pPr>
            <w:proofErr w:type="spellStart"/>
            <w:r w:rsidRPr="00EC13AF">
              <w:rPr>
                <w:rFonts w:ascii="Arial" w:hAnsi="Arial" w:cs="Arial"/>
              </w:rPr>
              <w:t>order_description</w:t>
            </w:r>
            <w:proofErr w:type="spellEnd"/>
          </w:p>
        </w:tc>
      </w:tr>
      <w:tr w:rsidR="00EC13AF" w:rsidRPr="00EC13AF" w14:paraId="5F5DAD17" w14:textId="77777777">
        <w:tc>
          <w:tcPr>
            <w:tcW w:w="1234" w:type="dxa"/>
          </w:tcPr>
          <w:p w14:paraId="64A119E5" w14:textId="77777777" w:rsidR="00672F24" w:rsidRPr="00EC13AF" w:rsidRDefault="00EC115D">
            <w:pPr>
              <w:rPr>
                <w:rFonts w:ascii="Arial" w:hAnsi="Arial" w:cs="Arial"/>
              </w:rPr>
            </w:pPr>
            <w:r w:rsidRPr="00EC13AF">
              <w:rPr>
                <w:rFonts w:ascii="Arial" w:hAnsi="Arial" w:cs="Arial"/>
              </w:rPr>
              <w:t>2</w:t>
            </w:r>
          </w:p>
        </w:tc>
        <w:tc>
          <w:tcPr>
            <w:tcW w:w="1234" w:type="dxa"/>
          </w:tcPr>
          <w:p w14:paraId="136B517E" w14:textId="77777777" w:rsidR="00672F24" w:rsidRPr="00EC13AF" w:rsidRDefault="00EC115D">
            <w:pPr>
              <w:rPr>
                <w:rFonts w:ascii="Arial" w:hAnsi="Arial" w:cs="Arial"/>
              </w:rPr>
            </w:pPr>
            <w:r w:rsidRPr="00EC13AF">
              <w:rPr>
                <w:rFonts w:ascii="Arial" w:hAnsi="Arial" w:cs="Arial"/>
              </w:rPr>
              <w:t>3000</w:t>
            </w:r>
          </w:p>
        </w:tc>
        <w:tc>
          <w:tcPr>
            <w:tcW w:w="1234" w:type="dxa"/>
          </w:tcPr>
          <w:p w14:paraId="17220673" w14:textId="77777777" w:rsidR="00672F24" w:rsidRPr="00EC13AF" w:rsidRDefault="00EC115D">
            <w:pPr>
              <w:rPr>
                <w:rFonts w:ascii="Arial" w:hAnsi="Arial" w:cs="Arial"/>
              </w:rPr>
            </w:pPr>
            <w:r w:rsidRPr="00EC13AF">
              <w:rPr>
                <w:rFonts w:ascii="Arial" w:hAnsi="Arial" w:cs="Arial"/>
              </w:rPr>
              <w:t>2000</w:t>
            </w:r>
          </w:p>
        </w:tc>
        <w:tc>
          <w:tcPr>
            <w:tcW w:w="1234" w:type="dxa"/>
          </w:tcPr>
          <w:p w14:paraId="0F5E1BAF" w14:textId="77777777" w:rsidR="00672F24" w:rsidRPr="00EC13AF" w:rsidRDefault="00EC115D">
            <w:pPr>
              <w:rPr>
                <w:rFonts w:ascii="Arial" w:hAnsi="Arial" w:cs="Arial"/>
              </w:rPr>
            </w:pPr>
            <w:r w:rsidRPr="00EC13AF">
              <w:rPr>
                <w:rFonts w:ascii="Arial" w:hAnsi="Arial" w:cs="Arial"/>
              </w:rPr>
              <w:t>2021-08-10</w:t>
            </w:r>
          </w:p>
        </w:tc>
        <w:tc>
          <w:tcPr>
            <w:tcW w:w="1234" w:type="dxa"/>
          </w:tcPr>
          <w:p w14:paraId="2858BB01" w14:textId="77777777" w:rsidR="00672F24" w:rsidRPr="00EC13AF" w:rsidRDefault="00EC115D">
            <w:pPr>
              <w:rPr>
                <w:rFonts w:ascii="Arial" w:hAnsi="Arial" w:cs="Arial"/>
              </w:rPr>
            </w:pPr>
            <w:r w:rsidRPr="00EC13AF">
              <w:rPr>
                <w:rFonts w:ascii="Arial" w:hAnsi="Arial" w:cs="Arial"/>
              </w:rPr>
              <w:t>2</w:t>
            </w:r>
          </w:p>
        </w:tc>
        <w:tc>
          <w:tcPr>
            <w:tcW w:w="1234" w:type="dxa"/>
          </w:tcPr>
          <w:p w14:paraId="6F0AD234" w14:textId="77777777" w:rsidR="00672F24" w:rsidRPr="00EC13AF" w:rsidRDefault="00EC115D">
            <w:pPr>
              <w:rPr>
                <w:rFonts w:ascii="Arial" w:hAnsi="Arial" w:cs="Arial"/>
              </w:rPr>
            </w:pPr>
            <w:r w:rsidRPr="00EC13AF">
              <w:rPr>
                <w:rFonts w:ascii="Arial" w:hAnsi="Arial" w:cs="Arial"/>
              </w:rPr>
              <w:t>A01</w:t>
            </w:r>
          </w:p>
        </w:tc>
        <w:tc>
          <w:tcPr>
            <w:tcW w:w="1234" w:type="dxa"/>
          </w:tcPr>
          <w:p w14:paraId="0D2F019D" w14:textId="77777777" w:rsidR="00672F24" w:rsidRPr="00EC13AF" w:rsidRDefault="00EC115D">
            <w:pPr>
              <w:rPr>
                <w:rFonts w:ascii="Arial" w:hAnsi="Arial" w:cs="Arial"/>
              </w:rPr>
            </w:pPr>
            <w:r w:rsidRPr="00EC13AF">
              <w:rPr>
                <w:rFonts w:ascii="Arial" w:hAnsi="Arial" w:cs="Arial"/>
              </w:rPr>
              <w:t>shirt</w:t>
            </w:r>
          </w:p>
        </w:tc>
      </w:tr>
    </w:tbl>
    <w:p w14:paraId="27C62905" w14:textId="77777777" w:rsidR="00672F24" w:rsidRPr="00EC13AF" w:rsidRDefault="00672F24">
      <w:pPr>
        <w:rPr>
          <w:rFonts w:ascii="Arial" w:hAnsi="Arial" w:cs="Arial"/>
        </w:rPr>
      </w:pPr>
    </w:p>
    <w:p w14:paraId="78205A3D" w14:textId="77777777" w:rsidR="00672F24" w:rsidRPr="00EC13AF" w:rsidRDefault="00EC115D">
      <w:pPr>
        <w:pStyle w:val="Heading2"/>
        <w:rPr>
          <w:rFonts w:ascii="Arial" w:hAnsi="Arial" w:cs="Arial"/>
          <w:color w:val="auto"/>
        </w:rPr>
      </w:pPr>
      <w:r w:rsidRPr="00EC13AF">
        <w:rPr>
          <w:rFonts w:ascii="Arial" w:hAnsi="Arial" w:cs="Arial"/>
          <w:color w:val="auto"/>
        </w:rPr>
        <w:t>Task 6: Customer name &amp; phone where the name contains the letter 'e'</w:t>
      </w:r>
    </w:p>
    <w:p w14:paraId="0C32C38F" w14:textId="77777777" w:rsidR="00672F24" w:rsidRPr="00EC13AF" w:rsidRDefault="00EC115D">
      <w:pPr>
        <w:rPr>
          <w:rFonts w:ascii="Arial" w:hAnsi="Arial" w:cs="Arial"/>
          <w:b/>
          <w:bCs/>
        </w:rPr>
      </w:pPr>
      <w:r w:rsidRPr="00EC13AF">
        <w:rPr>
          <w:rFonts w:ascii="Arial" w:hAnsi="Arial" w:cs="Arial"/>
          <w:b/>
          <w:bCs/>
        </w:rPr>
        <w:t>Query:</w:t>
      </w:r>
    </w:p>
    <w:p w14:paraId="1284FFEC" w14:textId="77777777" w:rsidR="00672F24" w:rsidRPr="00EC13AF" w:rsidRDefault="00EC115D">
      <w:pPr>
        <w:rPr>
          <w:rFonts w:ascii="Arial" w:hAnsi="Arial" w:cs="Arial"/>
        </w:rPr>
      </w:pPr>
      <w:r w:rsidRPr="00EC13AF">
        <w:rPr>
          <w:rFonts w:ascii="Arial" w:hAnsi="Arial" w:cs="Arial"/>
        </w:rPr>
        <w:t xml:space="preserve">SELECT </w:t>
      </w:r>
      <w:proofErr w:type="spellStart"/>
      <w:r w:rsidRPr="00EC13AF">
        <w:rPr>
          <w:rFonts w:ascii="Arial" w:hAnsi="Arial" w:cs="Arial"/>
        </w:rPr>
        <w:t>cust_name</w:t>
      </w:r>
      <w:proofErr w:type="spellEnd"/>
      <w:r w:rsidRPr="00EC13AF">
        <w:rPr>
          <w:rFonts w:ascii="Arial" w:hAnsi="Arial" w:cs="Arial"/>
        </w:rPr>
        <w:t xml:space="preserve">, </w:t>
      </w:r>
      <w:proofErr w:type="spellStart"/>
      <w:r w:rsidRPr="00EC13AF">
        <w:rPr>
          <w:rFonts w:ascii="Arial" w:hAnsi="Arial" w:cs="Arial"/>
        </w:rPr>
        <w:t>phone_number</w:t>
      </w:r>
      <w:proofErr w:type="spellEnd"/>
      <w:r w:rsidRPr="00EC13AF">
        <w:rPr>
          <w:rFonts w:ascii="Arial" w:hAnsi="Arial" w:cs="Arial"/>
        </w:rPr>
        <w:br/>
        <w:t>FROM customer</w:t>
      </w:r>
      <w:r w:rsidRPr="00EC13AF">
        <w:rPr>
          <w:rFonts w:ascii="Arial" w:hAnsi="Arial" w:cs="Arial"/>
        </w:rPr>
        <w:br/>
        <w:t xml:space="preserve">WHERE </w:t>
      </w:r>
      <w:proofErr w:type="spellStart"/>
      <w:r w:rsidRPr="00EC13AF">
        <w:rPr>
          <w:rFonts w:ascii="Arial" w:hAnsi="Arial" w:cs="Arial"/>
        </w:rPr>
        <w:t>cust_name</w:t>
      </w:r>
      <w:proofErr w:type="spellEnd"/>
      <w:r w:rsidRPr="00EC13AF">
        <w:rPr>
          <w:rFonts w:ascii="Arial" w:hAnsi="Arial" w:cs="Arial"/>
        </w:rPr>
        <w:t xml:space="preserve"> LIKE '%e%</w:t>
      </w:r>
      <w:proofErr w:type="gramStart"/>
      <w:r w:rsidRPr="00EC13AF">
        <w:rPr>
          <w:rFonts w:ascii="Arial" w:hAnsi="Arial" w:cs="Arial"/>
        </w:rPr>
        <w:t>';</w:t>
      </w:r>
      <w:proofErr w:type="gramEnd"/>
    </w:p>
    <w:p w14:paraId="135AB257" w14:textId="77777777" w:rsidR="00672F24" w:rsidRPr="00EC13AF" w:rsidRDefault="00EC115D">
      <w:pPr>
        <w:rPr>
          <w:rFonts w:ascii="Arial" w:hAnsi="Arial" w:cs="Arial"/>
          <w:b/>
          <w:bCs/>
        </w:rPr>
      </w:pPr>
      <w:r w:rsidRPr="00EC13AF">
        <w:rPr>
          <w:rFonts w:ascii="Arial" w:hAnsi="Arial" w:cs="Arial"/>
          <w:b/>
          <w:bCs/>
        </w:rPr>
        <w:t>Result: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EC13AF" w:rsidRPr="00EC13AF" w14:paraId="51CB1B96" w14:textId="77777777">
        <w:tc>
          <w:tcPr>
            <w:tcW w:w="4320" w:type="dxa"/>
          </w:tcPr>
          <w:p w14:paraId="19787086" w14:textId="77777777" w:rsidR="00672F24" w:rsidRPr="00EC13AF" w:rsidRDefault="00EC115D">
            <w:pPr>
              <w:rPr>
                <w:rFonts w:ascii="Arial" w:hAnsi="Arial" w:cs="Arial"/>
              </w:rPr>
            </w:pPr>
            <w:proofErr w:type="spellStart"/>
            <w:r w:rsidRPr="00EC13AF">
              <w:rPr>
                <w:rFonts w:ascii="Arial" w:hAnsi="Arial" w:cs="Arial"/>
              </w:rPr>
              <w:t>cust_name</w:t>
            </w:r>
            <w:proofErr w:type="spellEnd"/>
          </w:p>
        </w:tc>
        <w:tc>
          <w:tcPr>
            <w:tcW w:w="4320" w:type="dxa"/>
          </w:tcPr>
          <w:p w14:paraId="3C819202" w14:textId="77777777" w:rsidR="00672F24" w:rsidRPr="00EC13AF" w:rsidRDefault="00EC115D">
            <w:pPr>
              <w:rPr>
                <w:rFonts w:ascii="Arial" w:hAnsi="Arial" w:cs="Arial"/>
              </w:rPr>
            </w:pPr>
            <w:proofErr w:type="spellStart"/>
            <w:r w:rsidRPr="00EC13AF">
              <w:rPr>
                <w:rFonts w:ascii="Arial" w:hAnsi="Arial" w:cs="Arial"/>
              </w:rPr>
              <w:t>phone_number</w:t>
            </w:r>
            <w:proofErr w:type="spellEnd"/>
          </w:p>
        </w:tc>
      </w:tr>
      <w:tr w:rsidR="00EC13AF" w:rsidRPr="00EC13AF" w14:paraId="6521BDBB" w14:textId="77777777">
        <w:tc>
          <w:tcPr>
            <w:tcW w:w="4320" w:type="dxa"/>
          </w:tcPr>
          <w:p w14:paraId="77EE208E" w14:textId="77777777" w:rsidR="00672F24" w:rsidRPr="00EC13AF" w:rsidRDefault="00EC115D">
            <w:pPr>
              <w:rPr>
                <w:rFonts w:ascii="Arial" w:hAnsi="Arial" w:cs="Arial"/>
              </w:rPr>
            </w:pPr>
            <w:r w:rsidRPr="00EC13AF">
              <w:rPr>
                <w:rFonts w:ascii="Arial" w:hAnsi="Arial" w:cs="Arial"/>
              </w:rPr>
              <w:t>Pedro</w:t>
            </w:r>
          </w:p>
        </w:tc>
        <w:tc>
          <w:tcPr>
            <w:tcW w:w="4320" w:type="dxa"/>
          </w:tcPr>
          <w:p w14:paraId="0563EA57" w14:textId="77777777" w:rsidR="00672F24" w:rsidRPr="00EC13AF" w:rsidRDefault="00EC115D">
            <w:pPr>
              <w:rPr>
                <w:rFonts w:ascii="Arial" w:hAnsi="Arial" w:cs="Arial"/>
              </w:rPr>
            </w:pPr>
            <w:r w:rsidRPr="00EC13AF">
              <w:rPr>
                <w:rFonts w:ascii="Arial" w:hAnsi="Arial" w:cs="Arial"/>
              </w:rPr>
              <w:t>07425686433</w:t>
            </w:r>
          </w:p>
        </w:tc>
      </w:tr>
      <w:tr w:rsidR="00EC13AF" w:rsidRPr="00EC13AF" w14:paraId="6C0FBB5C" w14:textId="77777777">
        <w:tc>
          <w:tcPr>
            <w:tcW w:w="4320" w:type="dxa"/>
          </w:tcPr>
          <w:p w14:paraId="5A789CA1" w14:textId="77777777" w:rsidR="00672F24" w:rsidRPr="00EC13AF" w:rsidRDefault="00EC115D">
            <w:pPr>
              <w:rPr>
                <w:rFonts w:ascii="Arial" w:hAnsi="Arial" w:cs="Arial"/>
              </w:rPr>
            </w:pPr>
            <w:r w:rsidRPr="00EC13AF">
              <w:rPr>
                <w:rFonts w:ascii="Arial" w:hAnsi="Arial" w:cs="Arial"/>
              </w:rPr>
              <w:t>Werner</w:t>
            </w:r>
          </w:p>
        </w:tc>
        <w:tc>
          <w:tcPr>
            <w:tcW w:w="4320" w:type="dxa"/>
          </w:tcPr>
          <w:p w14:paraId="601DA354" w14:textId="77777777" w:rsidR="00672F24" w:rsidRPr="00EC13AF" w:rsidRDefault="00EC115D">
            <w:pPr>
              <w:rPr>
                <w:rFonts w:ascii="Arial" w:hAnsi="Arial" w:cs="Arial"/>
              </w:rPr>
            </w:pPr>
            <w:r w:rsidRPr="00EC13AF">
              <w:rPr>
                <w:rFonts w:ascii="Arial" w:hAnsi="Arial" w:cs="Arial"/>
              </w:rPr>
              <w:t>07135646752</w:t>
            </w:r>
          </w:p>
        </w:tc>
      </w:tr>
      <w:tr w:rsidR="00672F24" w:rsidRPr="00EC13AF" w14:paraId="51D61E63" w14:textId="77777777">
        <w:tc>
          <w:tcPr>
            <w:tcW w:w="4320" w:type="dxa"/>
          </w:tcPr>
          <w:p w14:paraId="32939D34" w14:textId="77777777" w:rsidR="00672F24" w:rsidRPr="00EC13AF" w:rsidRDefault="00EC115D">
            <w:pPr>
              <w:rPr>
                <w:rFonts w:ascii="Arial" w:hAnsi="Arial" w:cs="Arial"/>
              </w:rPr>
            </w:pPr>
            <w:r w:rsidRPr="00EC13AF">
              <w:rPr>
                <w:rFonts w:ascii="Arial" w:hAnsi="Arial" w:cs="Arial"/>
              </w:rPr>
              <w:t>Claire</w:t>
            </w:r>
          </w:p>
        </w:tc>
        <w:tc>
          <w:tcPr>
            <w:tcW w:w="4320" w:type="dxa"/>
          </w:tcPr>
          <w:p w14:paraId="64029334" w14:textId="77777777" w:rsidR="00672F24" w:rsidRPr="00EC13AF" w:rsidRDefault="00EC115D">
            <w:pPr>
              <w:rPr>
                <w:rFonts w:ascii="Arial" w:hAnsi="Arial" w:cs="Arial"/>
              </w:rPr>
            </w:pPr>
            <w:r w:rsidRPr="00EC13AF">
              <w:rPr>
                <w:rFonts w:ascii="Arial" w:hAnsi="Arial" w:cs="Arial"/>
              </w:rPr>
              <w:t>071356467525</w:t>
            </w:r>
          </w:p>
        </w:tc>
      </w:tr>
    </w:tbl>
    <w:p w14:paraId="1E589668" w14:textId="77777777" w:rsidR="00672F24" w:rsidRPr="00EC13AF" w:rsidRDefault="00672F24">
      <w:pPr>
        <w:rPr>
          <w:rFonts w:ascii="Arial" w:hAnsi="Arial" w:cs="Arial"/>
        </w:rPr>
      </w:pPr>
    </w:p>
    <w:p w14:paraId="478ED079" w14:textId="77777777" w:rsidR="00672F24" w:rsidRPr="00EC13AF" w:rsidRDefault="00EC115D">
      <w:pPr>
        <w:pStyle w:val="Heading2"/>
        <w:rPr>
          <w:rFonts w:ascii="Arial" w:hAnsi="Arial" w:cs="Arial"/>
          <w:color w:val="auto"/>
        </w:rPr>
      </w:pPr>
      <w:r w:rsidRPr="00EC13AF">
        <w:rPr>
          <w:rFonts w:ascii="Arial" w:hAnsi="Arial" w:cs="Arial"/>
          <w:color w:val="auto"/>
        </w:rPr>
        <w:t xml:space="preserve">Task 7: Row(s) in orders with the minimum </w:t>
      </w:r>
      <w:proofErr w:type="spellStart"/>
      <w:r w:rsidRPr="00EC13AF">
        <w:rPr>
          <w:rFonts w:ascii="Arial" w:hAnsi="Arial" w:cs="Arial"/>
          <w:color w:val="auto"/>
        </w:rPr>
        <w:t>order_amount</w:t>
      </w:r>
      <w:proofErr w:type="spellEnd"/>
    </w:p>
    <w:p w14:paraId="4CE090BE" w14:textId="77777777" w:rsidR="00672F24" w:rsidRPr="00EC13AF" w:rsidRDefault="00EC115D">
      <w:pPr>
        <w:rPr>
          <w:rFonts w:ascii="Arial" w:hAnsi="Arial" w:cs="Arial"/>
          <w:b/>
          <w:bCs/>
        </w:rPr>
      </w:pPr>
      <w:r w:rsidRPr="00EC13AF">
        <w:rPr>
          <w:rFonts w:ascii="Arial" w:hAnsi="Arial" w:cs="Arial"/>
          <w:b/>
          <w:bCs/>
        </w:rPr>
        <w:t>Query:</w:t>
      </w:r>
    </w:p>
    <w:p w14:paraId="5E1D9A3F" w14:textId="77777777" w:rsidR="00672F24" w:rsidRPr="00EC13AF" w:rsidRDefault="00EC115D">
      <w:pPr>
        <w:rPr>
          <w:rFonts w:ascii="Arial" w:hAnsi="Arial" w:cs="Arial"/>
        </w:rPr>
      </w:pPr>
      <w:r w:rsidRPr="00EC13AF">
        <w:rPr>
          <w:rFonts w:ascii="Arial" w:hAnsi="Arial" w:cs="Arial"/>
        </w:rPr>
        <w:t>SELECT *</w:t>
      </w:r>
      <w:r w:rsidRPr="00EC13AF">
        <w:rPr>
          <w:rFonts w:ascii="Arial" w:hAnsi="Arial" w:cs="Arial"/>
        </w:rPr>
        <w:br/>
        <w:t>FROM orders</w:t>
      </w:r>
      <w:r w:rsidRPr="00EC13AF">
        <w:rPr>
          <w:rFonts w:ascii="Arial" w:hAnsi="Arial" w:cs="Arial"/>
        </w:rPr>
        <w:br/>
        <w:t xml:space="preserve">WHERE </w:t>
      </w:r>
      <w:proofErr w:type="spellStart"/>
      <w:r w:rsidRPr="00EC13AF">
        <w:rPr>
          <w:rFonts w:ascii="Arial" w:hAnsi="Arial" w:cs="Arial"/>
        </w:rPr>
        <w:t>order_amount</w:t>
      </w:r>
      <w:proofErr w:type="spellEnd"/>
      <w:r w:rsidRPr="00EC13AF">
        <w:rPr>
          <w:rFonts w:ascii="Arial" w:hAnsi="Arial" w:cs="Arial"/>
        </w:rPr>
        <w:t xml:space="preserve"> = (SELECT </w:t>
      </w:r>
      <w:proofErr w:type="gramStart"/>
      <w:r w:rsidRPr="00EC13AF">
        <w:rPr>
          <w:rFonts w:ascii="Arial" w:hAnsi="Arial" w:cs="Arial"/>
        </w:rPr>
        <w:t>MIN(</w:t>
      </w:r>
      <w:proofErr w:type="spellStart"/>
      <w:proofErr w:type="gramEnd"/>
      <w:r w:rsidRPr="00EC13AF">
        <w:rPr>
          <w:rFonts w:ascii="Arial" w:hAnsi="Arial" w:cs="Arial"/>
        </w:rPr>
        <w:t>order_amount</w:t>
      </w:r>
      <w:proofErr w:type="spellEnd"/>
      <w:r w:rsidRPr="00EC13AF">
        <w:rPr>
          <w:rFonts w:ascii="Arial" w:hAnsi="Arial" w:cs="Arial"/>
        </w:rPr>
        <w:t>) FROM orders</w:t>
      </w:r>
      <w:proofErr w:type="gramStart"/>
      <w:r w:rsidRPr="00EC13AF">
        <w:rPr>
          <w:rFonts w:ascii="Arial" w:hAnsi="Arial" w:cs="Arial"/>
        </w:rPr>
        <w:t>);</w:t>
      </w:r>
      <w:proofErr w:type="gramEnd"/>
    </w:p>
    <w:p w14:paraId="30B338D5" w14:textId="77777777" w:rsidR="00672F24" w:rsidRPr="00EC13AF" w:rsidRDefault="00EC115D">
      <w:pPr>
        <w:rPr>
          <w:rFonts w:ascii="Arial" w:hAnsi="Arial" w:cs="Arial"/>
          <w:b/>
          <w:bCs/>
        </w:rPr>
      </w:pPr>
      <w:r w:rsidRPr="00EC13AF">
        <w:rPr>
          <w:rFonts w:ascii="Arial" w:hAnsi="Arial" w:cs="Arial"/>
          <w:b/>
          <w:bCs/>
        </w:rPr>
        <w:t>Result: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081"/>
        <w:gridCol w:w="1329"/>
        <w:gridCol w:w="1587"/>
        <w:gridCol w:w="1081"/>
        <w:gridCol w:w="1031"/>
        <w:gridCol w:w="1150"/>
        <w:gridCol w:w="1597"/>
      </w:tblGrid>
      <w:tr w:rsidR="00EC13AF" w:rsidRPr="00EC13AF" w14:paraId="7D18881D" w14:textId="77777777">
        <w:tc>
          <w:tcPr>
            <w:tcW w:w="1234" w:type="dxa"/>
          </w:tcPr>
          <w:p w14:paraId="669803F7" w14:textId="77777777" w:rsidR="00672F24" w:rsidRPr="00EC13AF" w:rsidRDefault="00EC115D">
            <w:pPr>
              <w:rPr>
                <w:rFonts w:ascii="Arial" w:hAnsi="Arial" w:cs="Arial"/>
              </w:rPr>
            </w:pPr>
            <w:proofErr w:type="spellStart"/>
            <w:r w:rsidRPr="00EC13AF">
              <w:rPr>
                <w:rFonts w:ascii="Arial" w:hAnsi="Arial" w:cs="Arial"/>
              </w:rPr>
              <w:t>order_num</w:t>
            </w:r>
            <w:proofErr w:type="spellEnd"/>
          </w:p>
        </w:tc>
        <w:tc>
          <w:tcPr>
            <w:tcW w:w="1234" w:type="dxa"/>
          </w:tcPr>
          <w:p w14:paraId="70DD0A99" w14:textId="77777777" w:rsidR="00672F24" w:rsidRPr="00EC13AF" w:rsidRDefault="00EC115D">
            <w:pPr>
              <w:rPr>
                <w:rFonts w:ascii="Arial" w:hAnsi="Arial" w:cs="Arial"/>
              </w:rPr>
            </w:pPr>
            <w:proofErr w:type="spellStart"/>
            <w:r w:rsidRPr="00EC13AF">
              <w:rPr>
                <w:rFonts w:ascii="Arial" w:hAnsi="Arial" w:cs="Arial"/>
              </w:rPr>
              <w:t>order_amount</w:t>
            </w:r>
            <w:proofErr w:type="spellEnd"/>
          </w:p>
        </w:tc>
        <w:tc>
          <w:tcPr>
            <w:tcW w:w="1234" w:type="dxa"/>
          </w:tcPr>
          <w:p w14:paraId="6AEC70B0" w14:textId="77777777" w:rsidR="00672F24" w:rsidRPr="00EC13AF" w:rsidRDefault="00EC115D">
            <w:pPr>
              <w:rPr>
                <w:rFonts w:ascii="Arial" w:hAnsi="Arial" w:cs="Arial"/>
              </w:rPr>
            </w:pPr>
            <w:proofErr w:type="spellStart"/>
            <w:r w:rsidRPr="00EC13AF">
              <w:rPr>
                <w:rFonts w:ascii="Arial" w:hAnsi="Arial" w:cs="Arial"/>
              </w:rPr>
              <w:t>advance_amount</w:t>
            </w:r>
            <w:proofErr w:type="spellEnd"/>
          </w:p>
        </w:tc>
        <w:tc>
          <w:tcPr>
            <w:tcW w:w="1234" w:type="dxa"/>
          </w:tcPr>
          <w:p w14:paraId="0BABF95D" w14:textId="77777777" w:rsidR="00672F24" w:rsidRPr="00EC13AF" w:rsidRDefault="00EC115D">
            <w:pPr>
              <w:rPr>
                <w:rFonts w:ascii="Arial" w:hAnsi="Arial" w:cs="Arial"/>
              </w:rPr>
            </w:pPr>
            <w:proofErr w:type="spellStart"/>
            <w:r w:rsidRPr="00EC13AF">
              <w:rPr>
                <w:rFonts w:ascii="Arial" w:hAnsi="Arial" w:cs="Arial"/>
              </w:rPr>
              <w:t>order_date</w:t>
            </w:r>
            <w:proofErr w:type="spellEnd"/>
          </w:p>
        </w:tc>
        <w:tc>
          <w:tcPr>
            <w:tcW w:w="1234" w:type="dxa"/>
          </w:tcPr>
          <w:p w14:paraId="5F8A2E23" w14:textId="77777777" w:rsidR="00672F24" w:rsidRPr="00EC13AF" w:rsidRDefault="00EC115D">
            <w:pPr>
              <w:rPr>
                <w:rFonts w:ascii="Arial" w:hAnsi="Arial" w:cs="Arial"/>
              </w:rPr>
            </w:pPr>
            <w:proofErr w:type="spellStart"/>
            <w:r w:rsidRPr="00EC13AF">
              <w:rPr>
                <w:rFonts w:ascii="Arial" w:hAnsi="Arial" w:cs="Arial"/>
              </w:rPr>
              <w:t>cust_code</w:t>
            </w:r>
            <w:proofErr w:type="spellEnd"/>
          </w:p>
        </w:tc>
        <w:tc>
          <w:tcPr>
            <w:tcW w:w="1234" w:type="dxa"/>
          </w:tcPr>
          <w:p w14:paraId="5318EE3F" w14:textId="77777777" w:rsidR="00672F24" w:rsidRPr="00EC13AF" w:rsidRDefault="00EC115D">
            <w:pPr>
              <w:rPr>
                <w:rFonts w:ascii="Arial" w:hAnsi="Arial" w:cs="Arial"/>
              </w:rPr>
            </w:pPr>
            <w:proofErr w:type="spellStart"/>
            <w:r w:rsidRPr="00EC13AF">
              <w:rPr>
                <w:rFonts w:ascii="Arial" w:hAnsi="Arial" w:cs="Arial"/>
              </w:rPr>
              <w:t>agent_code</w:t>
            </w:r>
            <w:proofErr w:type="spellEnd"/>
          </w:p>
        </w:tc>
        <w:tc>
          <w:tcPr>
            <w:tcW w:w="1234" w:type="dxa"/>
          </w:tcPr>
          <w:p w14:paraId="7E78D88D" w14:textId="77777777" w:rsidR="00672F24" w:rsidRPr="00EC13AF" w:rsidRDefault="00EC115D">
            <w:pPr>
              <w:rPr>
                <w:rFonts w:ascii="Arial" w:hAnsi="Arial" w:cs="Arial"/>
              </w:rPr>
            </w:pPr>
            <w:proofErr w:type="spellStart"/>
            <w:r w:rsidRPr="00EC13AF">
              <w:rPr>
                <w:rFonts w:ascii="Arial" w:hAnsi="Arial" w:cs="Arial"/>
              </w:rPr>
              <w:t>order_description</w:t>
            </w:r>
            <w:proofErr w:type="spellEnd"/>
          </w:p>
        </w:tc>
      </w:tr>
      <w:tr w:rsidR="00EC13AF" w:rsidRPr="00EC13AF" w14:paraId="651D9ED4" w14:textId="77777777">
        <w:tc>
          <w:tcPr>
            <w:tcW w:w="1234" w:type="dxa"/>
          </w:tcPr>
          <w:p w14:paraId="312ABA25" w14:textId="77777777" w:rsidR="00672F24" w:rsidRPr="00EC13AF" w:rsidRDefault="00EC115D">
            <w:pPr>
              <w:rPr>
                <w:rFonts w:ascii="Arial" w:hAnsi="Arial" w:cs="Arial"/>
              </w:rPr>
            </w:pPr>
            <w:r w:rsidRPr="00EC13AF">
              <w:rPr>
                <w:rFonts w:ascii="Arial" w:hAnsi="Arial" w:cs="Arial"/>
              </w:rPr>
              <w:t>1</w:t>
            </w:r>
          </w:p>
        </w:tc>
        <w:tc>
          <w:tcPr>
            <w:tcW w:w="1234" w:type="dxa"/>
          </w:tcPr>
          <w:p w14:paraId="4F33EFC9" w14:textId="77777777" w:rsidR="00672F24" w:rsidRPr="00EC13AF" w:rsidRDefault="00EC115D">
            <w:pPr>
              <w:rPr>
                <w:rFonts w:ascii="Arial" w:hAnsi="Arial" w:cs="Arial"/>
              </w:rPr>
            </w:pPr>
            <w:r w:rsidRPr="00EC13AF">
              <w:rPr>
                <w:rFonts w:ascii="Arial" w:hAnsi="Arial" w:cs="Arial"/>
              </w:rPr>
              <w:t>1000</w:t>
            </w:r>
          </w:p>
        </w:tc>
        <w:tc>
          <w:tcPr>
            <w:tcW w:w="1234" w:type="dxa"/>
          </w:tcPr>
          <w:p w14:paraId="1682E3C3" w14:textId="77777777" w:rsidR="00672F24" w:rsidRPr="00EC13AF" w:rsidRDefault="00EC115D">
            <w:pPr>
              <w:rPr>
                <w:rFonts w:ascii="Arial" w:hAnsi="Arial" w:cs="Arial"/>
              </w:rPr>
            </w:pPr>
            <w:r w:rsidRPr="00EC13AF">
              <w:rPr>
                <w:rFonts w:ascii="Arial" w:hAnsi="Arial" w:cs="Arial"/>
              </w:rPr>
              <w:t>500</w:t>
            </w:r>
          </w:p>
        </w:tc>
        <w:tc>
          <w:tcPr>
            <w:tcW w:w="1234" w:type="dxa"/>
          </w:tcPr>
          <w:p w14:paraId="36687F57" w14:textId="77777777" w:rsidR="00672F24" w:rsidRPr="00EC13AF" w:rsidRDefault="00EC115D">
            <w:pPr>
              <w:rPr>
                <w:rFonts w:ascii="Arial" w:hAnsi="Arial" w:cs="Arial"/>
              </w:rPr>
            </w:pPr>
            <w:r w:rsidRPr="00EC13AF">
              <w:rPr>
                <w:rFonts w:ascii="Arial" w:hAnsi="Arial" w:cs="Arial"/>
              </w:rPr>
              <w:t>2021-10-04</w:t>
            </w:r>
          </w:p>
        </w:tc>
        <w:tc>
          <w:tcPr>
            <w:tcW w:w="1234" w:type="dxa"/>
          </w:tcPr>
          <w:p w14:paraId="61E9FBBA" w14:textId="77777777" w:rsidR="00672F24" w:rsidRPr="00EC13AF" w:rsidRDefault="00EC115D">
            <w:pPr>
              <w:rPr>
                <w:rFonts w:ascii="Arial" w:hAnsi="Arial" w:cs="Arial"/>
              </w:rPr>
            </w:pPr>
            <w:r w:rsidRPr="00EC13AF">
              <w:rPr>
                <w:rFonts w:ascii="Arial" w:hAnsi="Arial" w:cs="Arial"/>
              </w:rPr>
              <w:t>1</w:t>
            </w:r>
          </w:p>
        </w:tc>
        <w:tc>
          <w:tcPr>
            <w:tcW w:w="1234" w:type="dxa"/>
          </w:tcPr>
          <w:p w14:paraId="686B0794" w14:textId="77777777" w:rsidR="00672F24" w:rsidRPr="00EC13AF" w:rsidRDefault="00EC115D">
            <w:pPr>
              <w:rPr>
                <w:rFonts w:ascii="Arial" w:hAnsi="Arial" w:cs="Arial"/>
              </w:rPr>
            </w:pPr>
            <w:r w:rsidRPr="00EC13AF">
              <w:rPr>
                <w:rFonts w:ascii="Arial" w:hAnsi="Arial" w:cs="Arial"/>
              </w:rPr>
              <w:t>A04</w:t>
            </w:r>
          </w:p>
        </w:tc>
        <w:tc>
          <w:tcPr>
            <w:tcW w:w="1234" w:type="dxa"/>
          </w:tcPr>
          <w:p w14:paraId="6D0EA004" w14:textId="77777777" w:rsidR="00672F24" w:rsidRPr="00EC13AF" w:rsidRDefault="00EC115D">
            <w:pPr>
              <w:rPr>
                <w:rFonts w:ascii="Arial" w:hAnsi="Arial" w:cs="Arial"/>
              </w:rPr>
            </w:pPr>
            <w:r w:rsidRPr="00EC13AF">
              <w:rPr>
                <w:rFonts w:ascii="Arial" w:hAnsi="Arial" w:cs="Arial"/>
              </w:rPr>
              <w:t>shoe</w:t>
            </w:r>
          </w:p>
        </w:tc>
      </w:tr>
    </w:tbl>
    <w:p w14:paraId="3C632214" w14:textId="77777777" w:rsidR="00672F24" w:rsidRPr="00EC13AF" w:rsidRDefault="00672F24">
      <w:pPr>
        <w:rPr>
          <w:rFonts w:ascii="Arial" w:hAnsi="Arial" w:cs="Arial"/>
        </w:rPr>
      </w:pPr>
    </w:p>
    <w:p w14:paraId="421F24CB" w14:textId="77777777" w:rsidR="00672F24" w:rsidRPr="00EC13AF" w:rsidRDefault="00EC115D">
      <w:pPr>
        <w:pStyle w:val="Heading2"/>
        <w:rPr>
          <w:rFonts w:ascii="Arial" w:hAnsi="Arial" w:cs="Arial"/>
          <w:color w:val="auto"/>
        </w:rPr>
      </w:pPr>
      <w:r w:rsidRPr="00EC13AF">
        <w:rPr>
          <w:rFonts w:ascii="Arial" w:hAnsi="Arial" w:cs="Arial"/>
          <w:color w:val="auto"/>
        </w:rPr>
        <w:t>Task 8: Total order amount from orders</w:t>
      </w:r>
    </w:p>
    <w:p w14:paraId="3FD35D2F" w14:textId="77777777" w:rsidR="00672F24" w:rsidRPr="00EC13AF" w:rsidRDefault="00EC115D">
      <w:pPr>
        <w:rPr>
          <w:rFonts w:ascii="Arial" w:hAnsi="Arial" w:cs="Arial"/>
          <w:b/>
          <w:bCs/>
        </w:rPr>
      </w:pPr>
      <w:r w:rsidRPr="00EC13AF">
        <w:rPr>
          <w:rFonts w:ascii="Arial" w:hAnsi="Arial" w:cs="Arial"/>
          <w:b/>
          <w:bCs/>
        </w:rPr>
        <w:t>Query:</w:t>
      </w:r>
    </w:p>
    <w:p w14:paraId="2AAA9AF5" w14:textId="77777777" w:rsidR="00672F24" w:rsidRPr="00EC13AF" w:rsidRDefault="00EC115D">
      <w:pPr>
        <w:rPr>
          <w:rFonts w:ascii="Arial" w:hAnsi="Arial" w:cs="Arial"/>
        </w:rPr>
      </w:pPr>
      <w:r w:rsidRPr="00EC13AF">
        <w:rPr>
          <w:rFonts w:ascii="Arial" w:hAnsi="Arial" w:cs="Arial"/>
        </w:rPr>
        <w:t xml:space="preserve">SELECT </w:t>
      </w:r>
      <w:proofErr w:type="gramStart"/>
      <w:r w:rsidRPr="00EC13AF">
        <w:rPr>
          <w:rFonts w:ascii="Arial" w:hAnsi="Arial" w:cs="Arial"/>
        </w:rPr>
        <w:t>SUM(</w:t>
      </w:r>
      <w:proofErr w:type="spellStart"/>
      <w:proofErr w:type="gramEnd"/>
      <w:r w:rsidRPr="00EC13AF">
        <w:rPr>
          <w:rFonts w:ascii="Arial" w:hAnsi="Arial" w:cs="Arial"/>
        </w:rPr>
        <w:t>order_amount</w:t>
      </w:r>
      <w:proofErr w:type="spellEnd"/>
      <w:r w:rsidRPr="00EC13AF">
        <w:rPr>
          <w:rFonts w:ascii="Arial" w:hAnsi="Arial" w:cs="Arial"/>
        </w:rPr>
        <w:t xml:space="preserve">) AS </w:t>
      </w:r>
      <w:proofErr w:type="spellStart"/>
      <w:r w:rsidRPr="00EC13AF">
        <w:rPr>
          <w:rFonts w:ascii="Arial" w:hAnsi="Arial" w:cs="Arial"/>
        </w:rPr>
        <w:t>total_order_amount</w:t>
      </w:r>
      <w:proofErr w:type="spellEnd"/>
      <w:r w:rsidRPr="00EC13AF">
        <w:rPr>
          <w:rFonts w:ascii="Arial" w:hAnsi="Arial" w:cs="Arial"/>
        </w:rPr>
        <w:br/>
        <w:t xml:space="preserve">FROM </w:t>
      </w:r>
      <w:proofErr w:type="gramStart"/>
      <w:r w:rsidRPr="00EC13AF">
        <w:rPr>
          <w:rFonts w:ascii="Arial" w:hAnsi="Arial" w:cs="Arial"/>
        </w:rPr>
        <w:t>orders;</w:t>
      </w:r>
      <w:proofErr w:type="gramEnd"/>
    </w:p>
    <w:p w14:paraId="6E077C66" w14:textId="77777777" w:rsidR="00672F24" w:rsidRPr="00EC13AF" w:rsidRDefault="00EC115D">
      <w:pPr>
        <w:rPr>
          <w:rFonts w:ascii="Arial" w:hAnsi="Arial" w:cs="Arial"/>
          <w:b/>
          <w:bCs/>
        </w:rPr>
      </w:pPr>
      <w:r w:rsidRPr="00EC13AF">
        <w:rPr>
          <w:rFonts w:ascii="Arial" w:hAnsi="Arial" w:cs="Arial"/>
          <w:b/>
          <w:bCs/>
        </w:rPr>
        <w:t>Result: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640"/>
      </w:tblGrid>
      <w:tr w:rsidR="00EC13AF" w:rsidRPr="00EC13AF" w14:paraId="10D42DE0" w14:textId="77777777">
        <w:tc>
          <w:tcPr>
            <w:tcW w:w="8640" w:type="dxa"/>
          </w:tcPr>
          <w:p w14:paraId="303C3544" w14:textId="77777777" w:rsidR="00672F24" w:rsidRPr="00EC13AF" w:rsidRDefault="00EC115D">
            <w:pPr>
              <w:rPr>
                <w:rFonts w:ascii="Arial" w:hAnsi="Arial" w:cs="Arial"/>
              </w:rPr>
            </w:pPr>
            <w:proofErr w:type="spellStart"/>
            <w:r w:rsidRPr="00EC13AF">
              <w:rPr>
                <w:rFonts w:ascii="Arial" w:hAnsi="Arial" w:cs="Arial"/>
              </w:rPr>
              <w:t>total_order_amount</w:t>
            </w:r>
            <w:proofErr w:type="spellEnd"/>
          </w:p>
        </w:tc>
      </w:tr>
      <w:tr w:rsidR="00672F24" w:rsidRPr="00EC13AF" w14:paraId="4712AF4F" w14:textId="77777777">
        <w:tc>
          <w:tcPr>
            <w:tcW w:w="8640" w:type="dxa"/>
          </w:tcPr>
          <w:p w14:paraId="36F09862" w14:textId="77777777" w:rsidR="00672F24" w:rsidRPr="00EC13AF" w:rsidRDefault="00EC115D">
            <w:pPr>
              <w:rPr>
                <w:rFonts w:ascii="Arial" w:hAnsi="Arial" w:cs="Arial"/>
              </w:rPr>
            </w:pPr>
            <w:r w:rsidRPr="00EC13AF">
              <w:rPr>
                <w:rFonts w:ascii="Arial" w:hAnsi="Arial" w:cs="Arial"/>
              </w:rPr>
              <w:t>4000</w:t>
            </w:r>
          </w:p>
        </w:tc>
      </w:tr>
    </w:tbl>
    <w:p w14:paraId="32DC3D05" w14:textId="77777777" w:rsidR="00672F24" w:rsidRPr="00EC13AF" w:rsidRDefault="00672F24">
      <w:pPr>
        <w:rPr>
          <w:rFonts w:ascii="Arial" w:hAnsi="Arial" w:cs="Arial"/>
        </w:rPr>
      </w:pPr>
    </w:p>
    <w:p w14:paraId="461DC20E" w14:textId="77777777" w:rsidR="00672F24" w:rsidRPr="00EC13AF" w:rsidRDefault="00EC115D">
      <w:pPr>
        <w:pStyle w:val="Heading2"/>
        <w:rPr>
          <w:rFonts w:ascii="Arial" w:hAnsi="Arial" w:cs="Arial"/>
          <w:color w:val="auto"/>
        </w:rPr>
      </w:pPr>
      <w:r w:rsidRPr="00EC13AF">
        <w:rPr>
          <w:rFonts w:ascii="Arial" w:hAnsi="Arial" w:cs="Arial"/>
          <w:color w:val="auto"/>
        </w:rPr>
        <w:t>Task 9: Number of distinct agents that currently have orders (from orders)</w:t>
      </w:r>
    </w:p>
    <w:p w14:paraId="7EAA79BC" w14:textId="77777777" w:rsidR="00672F24" w:rsidRPr="00EC13AF" w:rsidRDefault="00EC115D">
      <w:pPr>
        <w:rPr>
          <w:rFonts w:ascii="Arial" w:hAnsi="Arial" w:cs="Arial"/>
          <w:b/>
          <w:bCs/>
        </w:rPr>
      </w:pPr>
      <w:r w:rsidRPr="00EC13AF">
        <w:rPr>
          <w:rFonts w:ascii="Arial" w:hAnsi="Arial" w:cs="Arial"/>
          <w:b/>
          <w:bCs/>
        </w:rPr>
        <w:t>Query:</w:t>
      </w:r>
    </w:p>
    <w:p w14:paraId="6D0D1BA7" w14:textId="77777777" w:rsidR="00672F24" w:rsidRPr="00EC13AF" w:rsidRDefault="00EC115D">
      <w:pPr>
        <w:rPr>
          <w:rFonts w:ascii="Arial" w:hAnsi="Arial" w:cs="Arial"/>
        </w:rPr>
      </w:pPr>
      <w:r w:rsidRPr="00EC13AF">
        <w:rPr>
          <w:rFonts w:ascii="Arial" w:hAnsi="Arial" w:cs="Arial"/>
        </w:rPr>
        <w:t xml:space="preserve">SELECT </w:t>
      </w:r>
      <w:proofErr w:type="gramStart"/>
      <w:r w:rsidRPr="00EC13AF">
        <w:rPr>
          <w:rFonts w:ascii="Arial" w:hAnsi="Arial" w:cs="Arial"/>
        </w:rPr>
        <w:t>COUNT(</w:t>
      </w:r>
      <w:proofErr w:type="gramEnd"/>
      <w:r w:rsidRPr="00EC13AF">
        <w:rPr>
          <w:rFonts w:ascii="Arial" w:hAnsi="Arial" w:cs="Arial"/>
        </w:rPr>
        <w:t xml:space="preserve">DISTINCT </w:t>
      </w:r>
      <w:proofErr w:type="spellStart"/>
      <w:r w:rsidRPr="00EC13AF">
        <w:rPr>
          <w:rFonts w:ascii="Arial" w:hAnsi="Arial" w:cs="Arial"/>
        </w:rPr>
        <w:t>agent_code</w:t>
      </w:r>
      <w:proofErr w:type="spellEnd"/>
      <w:r w:rsidRPr="00EC13AF">
        <w:rPr>
          <w:rFonts w:ascii="Arial" w:hAnsi="Arial" w:cs="Arial"/>
        </w:rPr>
        <w:t xml:space="preserve">) AS </w:t>
      </w:r>
      <w:proofErr w:type="spellStart"/>
      <w:r w:rsidRPr="00EC13AF">
        <w:rPr>
          <w:rFonts w:ascii="Arial" w:hAnsi="Arial" w:cs="Arial"/>
        </w:rPr>
        <w:t>agent_count_with_orders</w:t>
      </w:r>
      <w:proofErr w:type="spellEnd"/>
      <w:r w:rsidRPr="00EC13AF">
        <w:rPr>
          <w:rFonts w:ascii="Arial" w:hAnsi="Arial" w:cs="Arial"/>
        </w:rPr>
        <w:br/>
        <w:t xml:space="preserve">FROM </w:t>
      </w:r>
      <w:proofErr w:type="gramStart"/>
      <w:r w:rsidRPr="00EC13AF">
        <w:rPr>
          <w:rFonts w:ascii="Arial" w:hAnsi="Arial" w:cs="Arial"/>
        </w:rPr>
        <w:t>orders;</w:t>
      </w:r>
      <w:proofErr w:type="gramEnd"/>
    </w:p>
    <w:p w14:paraId="2AEAC756" w14:textId="77777777" w:rsidR="00672F24" w:rsidRPr="00EC13AF" w:rsidRDefault="00EC115D">
      <w:pPr>
        <w:rPr>
          <w:rFonts w:ascii="Arial" w:hAnsi="Arial" w:cs="Arial"/>
          <w:b/>
          <w:bCs/>
        </w:rPr>
      </w:pPr>
      <w:r w:rsidRPr="00EC13AF">
        <w:rPr>
          <w:rFonts w:ascii="Arial" w:hAnsi="Arial" w:cs="Arial"/>
          <w:b/>
          <w:bCs/>
        </w:rPr>
        <w:t>Result: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640"/>
      </w:tblGrid>
      <w:tr w:rsidR="00EC13AF" w:rsidRPr="00EC13AF" w14:paraId="4323BD0C" w14:textId="77777777">
        <w:tc>
          <w:tcPr>
            <w:tcW w:w="8640" w:type="dxa"/>
          </w:tcPr>
          <w:p w14:paraId="0BEDF6DA" w14:textId="77777777" w:rsidR="00672F24" w:rsidRPr="00EC13AF" w:rsidRDefault="00EC115D">
            <w:pPr>
              <w:rPr>
                <w:rFonts w:ascii="Arial" w:hAnsi="Arial" w:cs="Arial"/>
              </w:rPr>
            </w:pPr>
            <w:proofErr w:type="spellStart"/>
            <w:r w:rsidRPr="00EC13AF">
              <w:rPr>
                <w:rFonts w:ascii="Arial" w:hAnsi="Arial" w:cs="Arial"/>
              </w:rPr>
              <w:t>agent_count_with_orders</w:t>
            </w:r>
            <w:proofErr w:type="spellEnd"/>
          </w:p>
        </w:tc>
      </w:tr>
      <w:tr w:rsidR="00672F24" w:rsidRPr="00EC13AF" w14:paraId="36E2BD60" w14:textId="77777777">
        <w:tc>
          <w:tcPr>
            <w:tcW w:w="8640" w:type="dxa"/>
          </w:tcPr>
          <w:p w14:paraId="4D184382" w14:textId="77777777" w:rsidR="00672F24" w:rsidRPr="00EC13AF" w:rsidRDefault="00EC115D">
            <w:pPr>
              <w:rPr>
                <w:rFonts w:ascii="Arial" w:hAnsi="Arial" w:cs="Arial"/>
              </w:rPr>
            </w:pPr>
            <w:r w:rsidRPr="00EC13AF">
              <w:rPr>
                <w:rFonts w:ascii="Arial" w:hAnsi="Arial" w:cs="Arial"/>
              </w:rPr>
              <w:t>2</w:t>
            </w:r>
          </w:p>
        </w:tc>
      </w:tr>
    </w:tbl>
    <w:p w14:paraId="3387DBF9" w14:textId="77777777" w:rsidR="00672F24" w:rsidRPr="00EC13AF" w:rsidRDefault="00672F24">
      <w:pPr>
        <w:rPr>
          <w:rFonts w:ascii="Arial" w:hAnsi="Arial" w:cs="Arial"/>
        </w:rPr>
      </w:pPr>
    </w:p>
    <w:p w14:paraId="7E0EBFF6" w14:textId="77777777" w:rsidR="00672F24" w:rsidRPr="00EC13AF" w:rsidRDefault="00EC115D">
      <w:pPr>
        <w:pStyle w:val="Heading2"/>
        <w:rPr>
          <w:rFonts w:ascii="Arial" w:hAnsi="Arial" w:cs="Arial"/>
          <w:color w:val="auto"/>
        </w:rPr>
      </w:pPr>
      <w:r w:rsidRPr="00EC13AF">
        <w:rPr>
          <w:rFonts w:ascii="Arial" w:hAnsi="Arial" w:cs="Arial"/>
          <w:color w:val="auto"/>
        </w:rPr>
        <w:t>Task 10: Highest purchase (order) amount per customer and overall highest</w:t>
      </w:r>
    </w:p>
    <w:p w14:paraId="16E73EC6" w14:textId="77777777" w:rsidR="00672F24" w:rsidRPr="00EC13AF" w:rsidRDefault="00EC115D">
      <w:pPr>
        <w:rPr>
          <w:rFonts w:ascii="Arial" w:hAnsi="Arial" w:cs="Arial"/>
          <w:b/>
          <w:bCs/>
        </w:rPr>
      </w:pPr>
      <w:r w:rsidRPr="00EC13AF">
        <w:rPr>
          <w:rFonts w:ascii="Arial" w:hAnsi="Arial" w:cs="Arial"/>
          <w:b/>
          <w:bCs/>
        </w:rPr>
        <w:t>Query:</w:t>
      </w:r>
    </w:p>
    <w:p w14:paraId="405FF5E4" w14:textId="049ACFE6" w:rsidR="00672F24" w:rsidRPr="00EC13AF" w:rsidRDefault="00EC115D">
      <w:pPr>
        <w:rPr>
          <w:rFonts w:ascii="Arial" w:hAnsi="Arial" w:cs="Arial"/>
        </w:rPr>
      </w:pPr>
      <w:r w:rsidRPr="00EC13AF">
        <w:rPr>
          <w:rFonts w:ascii="Arial" w:hAnsi="Arial" w:cs="Arial"/>
        </w:rPr>
        <w:t>Per-customer max</w:t>
      </w:r>
      <w:r w:rsidRPr="00EC13AF">
        <w:rPr>
          <w:rFonts w:ascii="Arial" w:hAnsi="Arial" w:cs="Arial"/>
        </w:rPr>
        <w:br/>
        <w:t xml:space="preserve">SELECT </w:t>
      </w:r>
      <w:proofErr w:type="spellStart"/>
      <w:r w:rsidRPr="00EC13AF">
        <w:rPr>
          <w:rFonts w:ascii="Arial" w:hAnsi="Arial" w:cs="Arial"/>
        </w:rPr>
        <w:t>cust_code</w:t>
      </w:r>
      <w:proofErr w:type="spellEnd"/>
      <w:r w:rsidRPr="00EC13AF">
        <w:rPr>
          <w:rFonts w:ascii="Arial" w:hAnsi="Arial" w:cs="Arial"/>
        </w:rPr>
        <w:t xml:space="preserve">, </w:t>
      </w:r>
      <w:proofErr w:type="gramStart"/>
      <w:r w:rsidRPr="00EC13AF">
        <w:rPr>
          <w:rFonts w:ascii="Arial" w:hAnsi="Arial" w:cs="Arial"/>
        </w:rPr>
        <w:t>MAX(</w:t>
      </w:r>
      <w:proofErr w:type="spellStart"/>
      <w:proofErr w:type="gramEnd"/>
      <w:r w:rsidRPr="00EC13AF">
        <w:rPr>
          <w:rFonts w:ascii="Arial" w:hAnsi="Arial" w:cs="Arial"/>
        </w:rPr>
        <w:t>order_amount</w:t>
      </w:r>
      <w:proofErr w:type="spellEnd"/>
      <w:r w:rsidRPr="00EC13AF">
        <w:rPr>
          <w:rFonts w:ascii="Arial" w:hAnsi="Arial" w:cs="Arial"/>
        </w:rPr>
        <w:t xml:space="preserve">) AS </w:t>
      </w:r>
      <w:proofErr w:type="spellStart"/>
      <w:r w:rsidRPr="00EC13AF">
        <w:rPr>
          <w:rFonts w:ascii="Arial" w:hAnsi="Arial" w:cs="Arial"/>
        </w:rPr>
        <w:t>max_order_amount</w:t>
      </w:r>
      <w:proofErr w:type="spellEnd"/>
      <w:r w:rsidRPr="00EC13AF">
        <w:rPr>
          <w:rFonts w:ascii="Arial" w:hAnsi="Arial" w:cs="Arial"/>
        </w:rPr>
        <w:br/>
        <w:t>FROM orders</w:t>
      </w:r>
      <w:r w:rsidRPr="00EC13AF">
        <w:rPr>
          <w:rFonts w:ascii="Arial" w:hAnsi="Arial" w:cs="Arial"/>
        </w:rPr>
        <w:br/>
        <w:t xml:space="preserve">GROUP BY </w:t>
      </w:r>
      <w:proofErr w:type="spellStart"/>
      <w:r w:rsidRPr="00EC13AF">
        <w:rPr>
          <w:rFonts w:ascii="Arial" w:hAnsi="Arial" w:cs="Arial"/>
        </w:rPr>
        <w:t>cust_code</w:t>
      </w:r>
      <w:proofErr w:type="spellEnd"/>
      <w:r w:rsidRPr="00EC13AF">
        <w:rPr>
          <w:rFonts w:ascii="Arial" w:hAnsi="Arial" w:cs="Arial"/>
        </w:rPr>
        <w:t>;</w:t>
      </w:r>
      <w:r w:rsidRPr="00EC13AF">
        <w:rPr>
          <w:rFonts w:ascii="Arial" w:hAnsi="Arial" w:cs="Arial"/>
        </w:rPr>
        <w:br/>
      </w:r>
      <w:r w:rsidRPr="00EC13AF">
        <w:rPr>
          <w:rFonts w:ascii="Arial" w:hAnsi="Arial" w:cs="Arial"/>
        </w:rPr>
        <w:br/>
      </w:r>
      <w:r w:rsidRPr="00EC13AF">
        <w:rPr>
          <w:rFonts w:ascii="Arial" w:hAnsi="Arial" w:cs="Arial"/>
        </w:rPr>
        <w:t>Overall max</w:t>
      </w:r>
      <w:r w:rsidRPr="00EC13AF">
        <w:rPr>
          <w:rFonts w:ascii="Arial" w:hAnsi="Arial" w:cs="Arial"/>
        </w:rPr>
        <w:br/>
        <w:t xml:space="preserve">SELECT </w:t>
      </w:r>
      <w:proofErr w:type="gramStart"/>
      <w:r w:rsidRPr="00EC13AF">
        <w:rPr>
          <w:rFonts w:ascii="Arial" w:hAnsi="Arial" w:cs="Arial"/>
        </w:rPr>
        <w:t>MAX(</w:t>
      </w:r>
      <w:proofErr w:type="spellStart"/>
      <w:proofErr w:type="gramEnd"/>
      <w:r w:rsidRPr="00EC13AF">
        <w:rPr>
          <w:rFonts w:ascii="Arial" w:hAnsi="Arial" w:cs="Arial"/>
        </w:rPr>
        <w:t>order_amount</w:t>
      </w:r>
      <w:proofErr w:type="spellEnd"/>
      <w:r w:rsidRPr="00EC13AF">
        <w:rPr>
          <w:rFonts w:ascii="Arial" w:hAnsi="Arial" w:cs="Arial"/>
        </w:rPr>
        <w:t xml:space="preserve">) AS </w:t>
      </w:r>
      <w:proofErr w:type="spellStart"/>
      <w:r w:rsidRPr="00EC13AF">
        <w:rPr>
          <w:rFonts w:ascii="Arial" w:hAnsi="Arial" w:cs="Arial"/>
        </w:rPr>
        <w:t>highest_order_amount</w:t>
      </w:r>
      <w:proofErr w:type="spellEnd"/>
      <w:r w:rsidRPr="00EC13AF">
        <w:rPr>
          <w:rFonts w:ascii="Arial" w:hAnsi="Arial" w:cs="Arial"/>
        </w:rPr>
        <w:br/>
        <w:t xml:space="preserve">FROM </w:t>
      </w:r>
      <w:proofErr w:type="gramStart"/>
      <w:r w:rsidRPr="00EC13AF">
        <w:rPr>
          <w:rFonts w:ascii="Arial" w:hAnsi="Arial" w:cs="Arial"/>
        </w:rPr>
        <w:t>orders;</w:t>
      </w:r>
      <w:proofErr w:type="gramEnd"/>
    </w:p>
    <w:p w14:paraId="3C68FC00" w14:textId="77777777" w:rsidR="00672F24" w:rsidRPr="00EC13AF" w:rsidRDefault="00EC115D">
      <w:pPr>
        <w:rPr>
          <w:rFonts w:ascii="Arial" w:hAnsi="Arial" w:cs="Arial"/>
          <w:b/>
          <w:bCs/>
        </w:rPr>
      </w:pPr>
      <w:r w:rsidRPr="00EC13AF">
        <w:rPr>
          <w:rFonts w:ascii="Arial" w:hAnsi="Arial" w:cs="Arial"/>
          <w:b/>
          <w:bCs/>
        </w:rPr>
        <w:t>Result: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EC13AF" w:rsidRPr="00EC13AF" w14:paraId="172485C9" w14:textId="77777777">
        <w:tc>
          <w:tcPr>
            <w:tcW w:w="4320" w:type="dxa"/>
          </w:tcPr>
          <w:p w14:paraId="2298737A" w14:textId="77777777" w:rsidR="00672F24" w:rsidRPr="00EC13AF" w:rsidRDefault="00EC115D">
            <w:pPr>
              <w:rPr>
                <w:rFonts w:ascii="Arial" w:hAnsi="Arial" w:cs="Arial"/>
              </w:rPr>
            </w:pPr>
            <w:proofErr w:type="spellStart"/>
            <w:r w:rsidRPr="00EC13AF">
              <w:rPr>
                <w:rFonts w:ascii="Arial" w:hAnsi="Arial" w:cs="Arial"/>
              </w:rPr>
              <w:t>cust_code</w:t>
            </w:r>
            <w:proofErr w:type="spellEnd"/>
          </w:p>
        </w:tc>
        <w:tc>
          <w:tcPr>
            <w:tcW w:w="4320" w:type="dxa"/>
          </w:tcPr>
          <w:p w14:paraId="4D92E33D" w14:textId="77777777" w:rsidR="00672F24" w:rsidRPr="00EC13AF" w:rsidRDefault="00EC115D">
            <w:pPr>
              <w:rPr>
                <w:rFonts w:ascii="Arial" w:hAnsi="Arial" w:cs="Arial"/>
              </w:rPr>
            </w:pPr>
            <w:proofErr w:type="spellStart"/>
            <w:r w:rsidRPr="00EC13AF">
              <w:rPr>
                <w:rFonts w:ascii="Arial" w:hAnsi="Arial" w:cs="Arial"/>
              </w:rPr>
              <w:t>max_order_amount</w:t>
            </w:r>
            <w:proofErr w:type="spellEnd"/>
          </w:p>
        </w:tc>
      </w:tr>
      <w:tr w:rsidR="00EC13AF" w:rsidRPr="00EC13AF" w14:paraId="1711B219" w14:textId="77777777">
        <w:tc>
          <w:tcPr>
            <w:tcW w:w="4320" w:type="dxa"/>
          </w:tcPr>
          <w:p w14:paraId="6F2D35B3" w14:textId="77777777" w:rsidR="00672F24" w:rsidRPr="00EC13AF" w:rsidRDefault="00EC115D">
            <w:pPr>
              <w:rPr>
                <w:rFonts w:ascii="Arial" w:hAnsi="Arial" w:cs="Arial"/>
              </w:rPr>
            </w:pPr>
            <w:r w:rsidRPr="00EC13AF">
              <w:rPr>
                <w:rFonts w:ascii="Arial" w:hAnsi="Arial" w:cs="Arial"/>
              </w:rPr>
              <w:t>1</w:t>
            </w:r>
          </w:p>
        </w:tc>
        <w:tc>
          <w:tcPr>
            <w:tcW w:w="4320" w:type="dxa"/>
          </w:tcPr>
          <w:p w14:paraId="34721162" w14:textId="77777777" w:rsidR="00672F24" w:rsidRPr="00EC13AF" w:rsidRDefault="00EC115D">
            <w:pPr>
              <w:rPr>
                <w:rFonts w:ascii="Arial" w:hAnsi="Arial" w:cs="Arial"/>
              </w:rPr>
            </w:pPr>
            <w:r w:rsidRPr="00EC13AF">
              <w:rPr>
                <w:rFonts w:ascii="Arial" w:hAnsi="Arial" w:cs="Arial"/>
              </w:rPr>
              <w:t>1000</w:t>
            </w:r>
          </w:p>
        </w:tc>
      </w:tr>
      <w:tr w:rsidR="00EC13AF" w:rsidRPr="00EC13AF" w14:paraId="0BE6E80D" w14:textId="77777777">
        <w:tc>
          <w:tcPr>
            <w:tcW w:w="4320" w:type="dxa"/>
          </w:tcPr>
          <w:p w14:paraId="1CEA263A" w14:textId="77777777" w:rsidR="00672F24" w:rsidRPr="00EC13AF" w:rsidRDefault="00EC115D">
            <w:pPr>
              <w:rPr>
                <w:rFonts w:ascii="Arial" w:hAnsi="Arial" w:cs="Arial"/>
              </w:rPr>
            </w:pPr>
            <w:r w:rsidRPr="00EC13AF">
              <w:rPr>
                <w:rFonts w:ascii="Arial" w:hAnsi="Arial" w:cs="Arial"/>
              </w:rPr>
              <w:t>2</w:t>
            </w:r>
          </w:p>
        </w:tc>
        <w:tc>
          <w:tcPr>
            <w:tcW w:w="4320" w:type="dxa"/>
          </w:tcPr>
          <w:p w14:paraId="5DC93AF0" w14:textId="77777777" w:rsidR="00672F24" w:rsidRPr="00EC13AF" w:rsidRDefault="00EC115D">
            <w:pPr>
              <w:rPr>
                <w:rFonts w:ascii="Arial" w:hAnsi="Arial" w:cs="Arial"/>
              </w:rPr>
            </w:pPr>
            <w:r w:rsidRPr="00EC13AF">
              <w:rPr>
                <w:rFonts w:ascii="Arial" w:hAnsi="Arial" w:cs="Arial"/>
              </w:rPr>
              <w:t>3000</w:t>
            </w:r>
          </w:p>
        </w:tc>
      </w:tr>
      <w:tr w:rsidR="00672F24" w:rsidRPr="00EC13AF" w14:paraId="42CB2053" w14:textId="77777777">
        <w:tc>
          <w:tcPr>
            <w:tcW w:w="4320" w:type="dxa"/>
          </w:tcPr>
          <w:p w14:paraId="3460EC8D" w14:textId="77777777" w:rsidR="00672F24" w:rsidRPr="00EC13AF" w:rsidRDefault="00EC115D">
            <w:pPr>
              <w:rPr>
                <w:rFonts w:ascii="Arial" w:hAnsi="Arial" w:cs="Arial"/>
              </w:rPr>
            </w:pPr>
            <w:r w:rsidRPr="00EC13AF">
              <w:rPr>
                <w:rFonts w:ascii="Arial" w:hAnsi="Arial" w:cs="Arial"/>
              </w:rPr>
              <w:t>Overall highest</w:t>
            </w:r>
          </w:p>
        </w:tc>
        <w:tc>
          <w:tcPr>
            <w:tcW w:w="4320" w:type="dxa"/>
          </w:tcPr>
          <w:p w14:paraId="055FAF0C" w14:textId="77777777" w:rsidR="00672F24" w:rsidRPr="00EC13AF" w:rsidRDefault="00EC115D">
            <w:pPr>
              <w:rPr>
                <w:rFonts w:ascii="Arial" w:hAnsi="Arial" w:cs="Arial"/>
              </w:rPr>
            </w:pPr>
            <w:r w:rsidRPr="00EC13AF">
              <w:rPr>
                <w:rFonts w:ascii="Arial" w:hAnsi="Arial" w:cs="Arial"/>
              </w:rPr>
              <w:t>3000</w:t>
            </w:r>
          </w:p>
        </w:tc>
      </w:tr>
    </w:tbl>
    <w:p w14:paraId="05A3D624" w14:textId="77777777" w:rsidR="00672F24" w:rsidRPr="00EC13AF" w:rsidRDefault="00672F24">
      <w:pPr>
        <w:rPr>
          <w:rFonts w:ascii="Arial" w:hAnsi="Arial" w:cs="Arial"/>
        </w:rPr>
      </w:pPr>
    </w:p>
    <w:p w14:paraId="795AC937" w14:textId="77777777" w:rsidR="00672F24" w:rsidRPr="00EC13AF" w:rsidRDefault="00EC115D">
      <w:pPr>
        <w:pStyle w:val="Heading2"/>
        <w:rPr>
          <w:rFonts w:ascii="Arial" w:hAnsi="Arial" w:cs="Arial"/>
          <w:color w:val="auto"/>
        </w:rPr>
      </w:pPr>
      <w:r w:rsidRPr="00EC13AF">
        <w:rPr>
          <w:rFonts w:ascii="Arial" w:hAnsi="Arial" w:cs="Arial"/>
          <w:color w:val="auto"/>
        </w:rPr>
        <w:t xml:space="preserve">Task 11: Highest order amount on '2022-07-13' with </w:t>
      </w:r>
      <w:proofErr w:type="spellStart"/>
      <w:r w:rsidRPr="00EC13AF">
        <w:rPr>
          <w:rFonts w:ascii="Arial" w:hAnsi="Arial" w:cs="Arial"/>
          <w:color w:val="auto"/>
        </w:rPr>
        <w:t>agent_code</w:t>
      </w:r>
      <w:proofErr w:type="spellEnd"/>
      <w:r w:rsidRPr="00EC13AF">
        <w:rPr>
          <w:rFonts w:ascii="Arial" w:hAnsi="Arial" w:cs="Arial"/>
          <w:color w:val="auto"/>
        </w:rPr>
        <w:t xml:space="preserve"> (from orders)</w:t>
      </w:r>
    </w:p>
    <w:p w14:paraId="2AE62E48" w14:textId="77777777" w:rsidR="00672F24" w:rsidRPr="00EC13AF" w:rsidRDefault="00EC115D">
      <w:pPr>
        <w:rPr>
          <w:rFonts w:ascii="Arial" w:hAnsi="Arial" w:cs="Arial"/>
          <w:b/>
          <w:bCs/>
        </w:rPr>
      </w:pPr>
      <w:r w:rsidRPr="00EC13AF">
        <w:rPr>
          <w:rFonts w:ascii="Arial" w:hAnsi="Arial" w:cs="Arial"/>
          <w:b/>
          <w:bCs/>
        </w:rPr>
        <w:t>Query:</w:t>
      </w:r>
    </w:p>
    <w:p w14:paraId="5B8A37D4" w14:textId="77777777" w:rsidR="00672F24" w:rsidRPr="00EC13AF" w:rsidRDefault="00EC115D">
      <w:pPr>
        <w:rPr>
          <w:rFonts w:ascii="Arial" w:hAnsi="Arial" w:cs="Arial"/>
        </w:rPr>
      </w:pPr>
      <w:r w:rsidRPr="00EC13AF">
        <w:rPr>
          <w:rFonts w:ascii="Arial" w:hAnsi="Arial" w:cs="Arial"/>
        </w:rPr>
        <w:t xml:space="preserve">SELECT TOP 1 </w:t>
      </w:r>
      <w:proofErr w:type="spellStart"/>
      <w:r w:rsidRPr="00EC13AF">
        <w:rPr>
          <w:rFonts w:ascii="Arial" w:hAnsi="Arial" w:cs="Arial"/>
        </w:rPr>
        <w:t>agent_code</w:t>
      </w:r>
      <w:proofErr w:type="spellEnd"/>
      <w:r w:rsidRPr="00EC13AF">
        <w:rPr>
          <w:rFonts w:ascii="Arial" w:hAnsi="Arial" w:cs="Arial"/>
        </w:rPr>
        <w:t xml:space="preserve">, </w:t>
      </w:r>
      <w:proofErr w:type="spellStart"/>
      <w:r w:rsidRPr="00EC13AF">
        <w:rPr>
          <w:rFonts w:ascii="Arial" w:hAnsi="Arial" w:cs="Arial"/>
        </w:rPr>
        <w:t>order_amount</w:t>
      </w:r>
      <w:proofErr w:type="spellEnd"/>
      <w:r w:rsidRPr="00EC13AF">
        <w:rPr>
          <w:rFonts w:ascii="Arial" w:hAnsi="Arial" w:cs="Arial"/>
        </w:rPr>
        <w:br/>
        <w:t>FROM orders</w:t>
      </w:r>
      <w:r w:rsidRPr="00EC13AF">
        <w:rPr>
          <w:rFonts w:ascii="Arial" w:hAnsi="Arial" w:cs="Arial"/>
        </w:rPr>
        <w:br/>
        <w:t xml:space="preserve">WHERE </w:t>
      </w:r>
      <w:proofErr w:type="spellStart"/>
      <w:r w:rsidRPr="00EC13AF">
        <w:rPr>
          <w:rFonts w:ascii="Arial" w:hAnsi="Arial" w:cs="Arial"/>
        </w:rPr>
        <w:t>order_date</w:t>
      </w:r>
      <w:proofErr w:type="spellEnd"/>
      <w:r w:rsidRPr="00EC13AF">
        <w:rPr>
          <w:rFonts w:ascii="Arial" w:hAnsi="Arial" w:cs="Arial"/>
        </w:rPr>
        <w:t xml:space="preserve"> = '2022-07-13'</w:t>
      </w:r>
      <w:r w:rsidRPr="00EC13AF">
        <w:rPr>
          <w:rFonts w:ascii="Arial" w:hAnsi="Arial" w:cs="Arial"/>
        </w:rPr>
        <w:br/>
        <w:t xml:space="preserve">ORDER BY </w:t>
      </w:r>
      <w:proofErr w:type="spellStart"/>
      <w:r w:rsidRPr="00EC13AF">
        <w:rPr>
          <w:rFonts w:ascii="Arial" w:hAnsi="Arial" w:cs="Arial"/>
        </w:rPr>
        <w:t>order_amount</w:t>
      </w:r>
      <w:proofErr w:type="spellEnd"/>
      <w:r w:rsidRPr="00EC13AF">
        <w:rPr>
          <w:rFonts w:ascii="Arial" w:hAnsi="Arial" w:cs="Arial"/>
        </w:rPr>
        <w:t xml:space="preserve"> </w:t>
      </w:r>
      <w:proofErr w:type="gramStart"/>
      <w:r w:rsidRPr="00EC13AF">
        <w:rPr>
          <w:rFonts w:ascii="Arial" w:hAnsi="Arial" w:cs="Arial"/>
        </w:rPr>
        <w:t>DESC;</w:t>
      </w:r>
      <w:proofErr w:type="gramEnd"/>
    </w:p>
    <w:p w14:paraId="608C9848" w14:textId="77777777" w:rsidR="00672F24" w:rsidRPr="00EC13AF" w:rsidRDefault="00EC115D">
      <w:pPr>
        <w:rPr>
          <w:rFonts w:ascii="Arial" w:hAnsi="Arial" w:cs="Arial"/>
          <w:b/>
          <w:bCs/>
        </w:rPr>
      </w:pPr>
      <w:r w:rsidRPr="00EC13AF">
        <w:rPr>
          <w:rFonts w:ascii="Arial" w:hAnsi="Arial" w:cs="Arial"/>
          <w:b/>
          <w:bCs/>
        </w:rPr>
        <w:t>Result: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640"/>
      </w:tblGrid>
      <w:tr w:rsidR="00672F24" w:rsidRPr="00EC13AF" w14:paraId="776E591E" w14:textId="77777777">
        <w:tc>
          <w:tcPr>
            <w:tcW w:w="8640" w:type="dxa"/>
          </w:tcPr>
          <w:p w14:paraId="0CBADAF3" w14:textId="77777777" w:rsidR="00672F24" w:rsidRPr="00EC13AF" w:rsidRDefault="00EC115D">
            <w:pPr>
              <w:rPr>
                <w:rFonts w:ascii="Arial" w:hAnsi="Arial" w:cs="Arial"/>
              </w:rPr>
            </w:pPr>
            <w:r w:rsidRPr="00EC13AF">
              <w:rPr>
                <w:rFonts w:ascii="Arial" w:hAnsi="Arial" w:cs="Arial"/>
              </w:rPr>
              <w:t>No rows returned</w:t>
            </w:r>
          </w:p>
        </w:tc>
      </w:tr>
    </w:tbl>
    <w:p w14:paraId="5F5DC09E" w14:textId="77777777" w:rsidR="00672F24" w:rsidRPr="00EC13AF" w:rsidRDefault="00672F24">
      <w:pPr>
        <w:rPr>
          <w:rFonts w:ascii="Arial" w:hAnsi="Arial" w:cs="Arial"/>
        </w:rPr>
      </w:pPr>
    </w:p>
    <w:p w14:paraId="2AB35CD2" w14:textId="77777777" w:rsidR="00672F24" w:rsidRPr="00EC13AF" w:rsidRDefault="00EC115D">
      <w:pPr>
        <w:pStyle w:val="Heading2"/>
        <w:rPr>
          <w:rFonts w:ascii="Arial" w:hAnsi="Arial" w:cs="Arial"/>
          <w:color w:val="auto"/>
        </w:rPr>
      </w:pPr>
      <w:r w:rsidRPr="00EC13AF">
        <w:rPr>
          <w:rFonts w:ascii="Arial" w:hAnsi="Arial" w:cs="Arial"/>
          <w:color w:val="auto"/>
        </w:rPr>
        <w:t>Task 12: Names &amp; customer city where customers and their agents work in the same city</w:t>
      </w:r>
    </w:p>
    <w:p w14:paraId="3DFC9B96" w14:textId="77777777" w:rsidR="00672F24" w:rsidRPr="00EC13AF" w:rsidRDefault="00EC115D">
      <w:pPr>
        <w:rPr>
          <w:rFonts w:ascii="Arial" w:hAnsi="Arial" w:cs="Arial"/>
          <w:b/>
          <w:bCs/>
        </w:rPr>
      </w:pPr>
      <w:r w:rsidRPr="00EC13AF">
        <w:rPr>
          <w:rFonts w:ascii="Arial" w:hAnsi="Arial" w:cs="Arial"/>
          <w:b/>
          <w:bCs/>
        </w:rPr>
        <w:t>Query:</w:t>
      </w:r>
    </w:p>
    <w:p w14:paraId="1EE9A548" w14:textId="77777777" w:rsidR="00672F24" w:rsidRPr="00EC13AF" w:rsidRDefault="00EC115D">
      <w:pPr>
        <w:rPr>
          <w:rFonts w:ascii="Arial" w:hAnsi="Arial" w:cs="Arial"/>
        </w:rPr>
      </w:pPr>
      <w:r w:rsidRPr="00EC13AF">
        <w:rPr>
          <w:rFonts w:ascii="Arial" w:hAnsi="Arial" w:cs="Arial"/>
        </w:rPr>
        <w:t xml:space="preserve">SELECT </w:t>
      </w:r>
      <w:proofErr w:type="spellStart"/>
      <w:proofErr w:type="gramStart"/>
      <w:r w:rsidRPr="00EC13AF">
        <w:rPr>
          <w:rFonts w:ascii="Arial" w:hAnsi="Arial" w:cs="Arial"/>
        </w:rPr>
        <w:t>c.cust</w:t>
      </w:r>
      <w:proofErr w:type="gramEnd"/>
      <w:r w:rsidRPr="00EC13AF">
        <w:rPr>
          <w:rFonts w:ascii="Arial" w:hAnsi="Arial" w:cs="Arial"/>
        </w:rPr>
        <w:t>_name</w:t>
      </w:r>
      <w:proofErr w:type="spellEnd"/>
      <w:r w:rsidRPr="00EC13AF">
        <w:rPr>
          <w:rFonts w:ascii="Arial" w:hAnsi="Arial" w:cs="Arial"/>
        </w:rPr>
        <w:t xml:space="preserve">, </w:t>
      </w:r>
      <w:proofErr w:type="spellStart"/>
      <w:proofErr w:type="gramStart"/>
      <w:r w:rsidRPr="00EC13AF">
        <w:rPr>
          <w:rFonts w:ascii="Arial" w:hAnsi="Arial" w:cs="Arial"/>
        </w:rPr>
        <w:t>c.cust</w:t>
      </w:r>
      <w:proofErr w:type="gramEnd"/>
      <w:r w:rsidRPr="00EC13AF">
        <w:rPr>
          <w:rFonts w:ascii="Arial" w:hAnsi="Arial" w:cs="Arial"/>
        </w:rPr>
        <w:t>_city</w:t>
      </w:r>
      <w:proofErr w:type="spellEnd"/>
      <w:r w:rsidRPr="00EC13AF">
        <w:rPr>
          <w:rFonts w:ascii="Arial" w:hAnsi="Arial" w:cs="Arial"/>
        </w:rPr>
        <w:br/>
        <w:t>FROM customer AS c</w:t>
      </w:r>
      <w:r w:rsidRPr="00EC13AF">
        <w:rPr>
          <w:rFonts w:ascii="Arial" w:hAnsi="Arial" w:cs="Arial"/>
        </w:rPr>
        <w:br/>
        <w:t xml:space="preserve">JOIN agents AS a ON </w:t>
      </w:r>
      <w:proofErr w:type="spellStart"/>
      <w:proofErr w:type="gramStart"/>
      <w:r w:rsidRPr="00EC13AF">
        <w:rPr>
          <w:rFonts w:ascii="Arial" w:hAnsi="Arial" w:cs="Arial"/>
        </w:rPr>
        <w:t>a.agent</w:t>
      </w:r>
      <w:proofErr w:type="gramEnd"/>
      <w:r w:rsidRPr="00EC13AF">
        <w:rPr>
          <w:rFonts w:ascii="Arial" w:hAnsi="Arial" w:cs="Arial"/>
        </w:rPr>
        <w:t>_code</w:t>
      </w:r>
      <w:proofErr w:type="spellEnd"/>
      <w:r w:rsidRPr="00EC13AF">
        <w:rPr>
          <w:rFonts w:ascii="Arial" w:hAnsi="Arial" w:cs="Arial"/>
        </w:rPr>
        <w:t xml:space="preserve"> = </w:t>
      </w:r>
      <w:proofErr w:type="spellStart"/>
      <w:proofErr w:type="gramStart"/>
      <w:r w:rsidRPr="00EC13AF">
        <w:rPr>
          <w:rFonts w:ascii="Arial" w:hAnsi="Arial" w:cs="Arial"/>
        </w:rPr>
        <w:t>c.agent</w:t>
      </w:r>
      <w:proofErr w:type="gramEnd"/>
      <w:r w:rsidRPr="00EC13AF">
        <w:rPr>
          <w:rFonts w:ascii="Arial" w:hAnsi="Arial" w:cs="Arial"/>
        </w:rPr>
        <w:t>_code</w:t>
      </w:r>
      <w:proofErr w:type="spellEnd"/>
      <w:r w:rsidRPr="00EC13AF">
        <w:rPr>
          <w:rFonts w:ascii="Arial" w:hAnsi="Arial" w:cs="Arial"/>
        </w:rPr>
        <w:br/>
        <w:t xml:space="preserve">WHERE </w:t>
      </w:r>
      <w:proofErr w:type="spellStart"/>
      <w:proofErr w:type="gramStart"/>
      <w:r w:rsidRPr="00EC13AF">
        <w:rPr>
          <w:rFonts w:ascii="Arial" w:hAnsi="Arial" w:cs="Arial"/>
        </w:rPr>
        <w:t>c.working</w:t>
      </w:r>
      <w:proofErr w:type="gramEnd"/>
      <w:r w:rsidRPr="00EC13AF">
        <w:rPr>
          <w:rFonts w:ascii="Arial" w:hAnsi="Arial" w:cs="Arial"/>
        </w:rPr>
        <w:t>_area</w:t>
      </w:r>
      <w:proofErr w:type="spellEnd"/>
      <w:r w:rsidRPr="00EC13AF">
        <w:rPr>
          <w:rFonts w:ascii="Arial" w:hAnsi="Arial" w:cs="Arial"/>
        </w:rPr>
        <w:t xml:space="preserve"> = </w:t>
      </w:r>
      <w:proofErr w:type="spellStart"/>
      <w:proofErr w:type="gramStart"/>
      <w:r w:rsidRPr="00EC13AF">
        <w:rPr>
          <w:rFonts w:ascii="Arial" w:hAnsi="Arial" w:cs="Arial"/>
        </w:rPr>
        <w:t>a.working</w:t>
      </w:r>
      <w:proofErr w:type="gramEnd"/>
      <w:r w:rsidRPr="00EC13AF">
        <w:rPr>
          <w:rFonts w:ascii="Arial" w:hAnsi="Arial" w:cs="Arial"/>
        </w:rPr>
        <w:t>_</w:t>
      </w:r>
      <w:proofErr w:type="gramStart"/>
      <w:r w:rsidRPr="00EC13AF">
        <w:rPr>
          <w:rFonts w:ascii="Arial" w:hAnsi="Arial" w:cs="Arial"/>
        </w:rPr>
        <w:t>area</w:t>
      </w:r>
      <w:proofErr w:type="spellEnd"/>
      <w:r w:rsidRPr="00EC13AF">
        <w:rPr>
          <w:rFonts w:ascii="Arial" w:hAnsi="Arial" w:cs="Arial"/>
        </w:rPr>
        <w:t>;</w:t>
      </w:r>
      <w:proofErr w:type="gramEnd"/>
    </w:p>
    <w:p w14:paraId="04768231" w14:textId="77777777" w:rsidR="00672F24" w:rsidRPr="00EC13AF" w:rsidRDefault="00EC115D">
      <w:pPr>
        <w:rPr>
          <w:rFonts w:ascii="Arial" w:hAnsi="Arial" w:cs="Arial"/>
          <w:b/>
          <w:bCs/>
        </w:rPr>
      </w:pPr>
      <w:r w:rsidRPr="00EC13AF">
        <w:rPr>
          <w:rFonts w:ascii="Arial" w:hAnsi="Arial" w:cs="Arial"/>
          <w:b/>
          <w:bCs/>
        </w:rPr>
        <w:t>Result: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640"/>
      </w:tblGrid>
      <w:tr w:rsidR="00672F24" w:rsidRPr="00EC13AF" w14:paraId="6926F988" w14:textId="77777777">
        <w:tc>
          <w:tcPr>
            <w:tcW w:w="8640" w:type="dxa"/>
          </w:tcPr>
          <w:p w14:paraId="516D4CC5" w14:textId="77777777" w:rsidR="00672F24" w:rsidRPr="00EC13AF" w:rsidRDefault="00EC115D">
            <w:pPr>
              <w:rPr>
                <w:rFonts w:ascii="Arial" w:hAnsi="Arial" w:cs="Arial"/>
              </w:rPr>
            </w:pPr>
            <w:r w:rsidRPr="00EC13AF">
              <w:rPr>
                <w:rFonts w:ascii="Arial" w:hAnsi="Arial" w:cs="Arial"/>
              </w:rPr>
              <w:t>No rows returned</w:t>
            </w:r>
          </w:p>
        </w:tc>
      </w:tr>
    </w:tbl>
    <w:p w14:paraId="173FB9B0" w14:textId="77777777" w:rsidR="00672F24" w:rsidRPr="00EC13AF" w:rsidRDefault="00672F24">
      <w:pPr>
        <w:rPr>
          <w:rFonts w:ascii="Arial" w:hAnsi="Arial" w:cs="Arial"/>
        </w:rPr>
      </w:pPr>
    </w:p>
    <w:p w14:paraId="02C36244" w14:textId="77777777" w:rsidR="00672F24" w:rsidRPr="00EC13AF" w:rsidRDefault="00EC115D">
      <w:pPr>
        <w:pStyle w:val="Heading2"/>
        <w:rPr>
          <w:rFonts w:ascii="Arial" w:hAnsi="Arial" w:cs="Arial"/>
          <w:color w:val="auto"/>
        </w:rPr>
      </w:pPr>
      <w:r w:rsidRPr="00EC13AF">
        <w:rPr>
          <w:rFonts w:ascii="Arial" w:hAnsi="Arial" w:cs="Arial"/>
          <w:color w:val="auto"/>
        </w:rPr>
        <w:t>Task 13: All customer names with the agent names who work for them</w:t>
      </w:r>
    </w:p>
    <w:p w14:paraId="1C9D8F91" w14:textId="77777777" w:rsidR="00672F24" w:rsidRPr="00EC13AF" w:rsidRDefault="00EC115D">
      <w:pPr>
        <w:rPr>
          <w:rFonts w:ascii="Arial" w:hAnsi="Arial" w:cs="Arial"/>
          <w:b/>
          <w:bCs/>
        </w:rPr>
      </w:pPr>
      <w:r w:rsidRPr="00EC13AF">
        <w:rPr>
          <w:rFonts w:ascii="Arial" w:hAnsi="Arial" w:cs="Arial"/>
          <w:b/>
          <w:bCs/>
        </w:rPr>
        <w:t>Query:</w:t>
      </w:r>
    </w:p>
    <w:p w14:paraId="63995E61" w14:textId="77777777" w:rsidR="00672F24" w:rsidRPr="00EC13AF" w:rsidRDefault="00EC115D">
      <w:pPr>
        <w:rPr>
          <w:rFonts w:ascii="Arial" w:hAnsi="Arial" w:cs="Arial"/>
        </w:rPr>
      </w:pPr>
      <w:r w:rsidRPr="00EC13AF">
        <w:rPr>
          <w:rFonts w:ascii="Arial" w:hAnsi="Arial" w:cs="Arial"/>
        </w:rPr>
        <w:t xml:space="preserve">SELECT </w:t>
      </w:r>
      <w:proofErr w:type="spellStart"/>
      <w:proofErr w:type="gramStart"/>
      <w:r w:rsidRPr="00EC13AF">
        <w:rPr>
          <w:rFonts w:ascii="Arial" w:hAnsi="Arial" w:cs="Arial"/>
        </w:rPr>
        <w:t>c.cust</w:t>
      </w:r>
      <w:proofErr w:type="gramEnd"/>
      <w:r w:rsidRPr="00EC13AF">
        <w:rPr>
          <w:rFonts w:ascii="Arial" w:hAnsi="Arial" w:cs="Arial"/>
        </w:rPr>
        <w:t>_name</w:t>
      </w:r>
      <w:proofErr w:type="spellEnd"/>
      <w:r w:rsidRPr="00EC13AF">
        <w:rPr>
          <w:rFonts w:ascii="Arial" w:hAnsi="Arial" w:cs="Arial"/>
        </w:rPr>
        <w:t xml:space="preserve">, </w:t>
      </w:r>
      <w:proofErr w:type="spellStart"/>
      <w:proofErr w:type="gramStart"/>
      <w:r w:rsidRPr="00EC13AF">
        <w:rPr>
          <w:rFonts w:ascii="Arial" w:hAnsi="Arial" w:cs="Arial"/>
        </w:rPr>
        <w:t>a.agent</w:t>
      </w:r>
      <w:proofErr w:type="gramEnd"/>
      <w:r w:rsidRPr="00EC13AF">
        <w:rPr>
          <w:rFonts w:ascii="Arial" w:hAnsi="Arial" w:cs="Arial"/>
        </w:rPr>
        <w:t>_name</w:t>
      </w:r>
      <w:proofErr w:type="spellEnd"/>
      <w:r w:rsidRPr="00EC13AF">
        <w:rPr>
          <w:rFonts w:ascii="Arial" w:hAnsi="Arial" w:cs="Arial"/>
        </w:rPr>
        <w:br/>
        <w:t>FROM customer AS c</w:t>
      </w:r>
      <w:r w:rsidRPr="00EC13AF">
        <w:rPr>
          <w:rFonts w:ascii="Arial" w:hAnsi="Arial" w:cs="Arial"/>
        </w:rPr>
        <w:br/>
        <w:t xml:space="preserve">JOIN agents AS a ON </w:t>
      </w:r>
      <w:proofErr w:type="spellStart"/>
      <w:proofErr w:type="gramStart"/>
      <w:r w:rsidRPr="00EC13AF">
        <w:rPr>
          <w:rFonts w:ascii="Arial" w:hAnsi="Arial" w:cs="Arial"/>
        </w:rPr>
        <w:t>a.agent</w:t>
      </w:r>
      <w:proofErr w:type="gramEnd"/>
      <w:r w:rsidRPr="00EC13AF">
        <w:rPr>
          <w:rFonts w:ascii="Arial" w:hAnsi="Arial" w:cs="Arial"/>
        </w:rPr>
        <w:t>_code</w:t>
      </w:r>
      <w:proofErr w:type="spellEnd"/>
      <w:r w:rsidRPr="00EC13AF">
        <w:rPr>
          <w:rFonts w:ascii="Arial" w:hAnsi="Arial" w:cs="Arial"/>
        </w:rPr>
        <w:t xml:space="preserve"> = </w:t>
      </w:r>
      <w:proofErr w:type="spellStart"/>
      <w:proofErr w:type="gramStart"/>
      <w:r w:rsidRPr="00EC13AF">
        <w:rPr>
          <w:rFonts w:ascii="Arial" w:hAnsi="Arial" w:cs="Arial"/>
        </w:rPr>
        <w:t>c.agent</w:t>
      </w:r>
      <w:proofErr w:type="gramEnd"/>
      <w:r w:rsidRPr="00EC13AF">
        <w:rPr>
          <w:rFonts w:ascii="Arial" w:hAnsi="Arial" w:cs="Arial"/>
        </w:rPr>
        <w:t>_code</w:t>
      </w:r>
      <w:proofErr w:type="spellEnd"/>
      <w:r w:rsidRPr="00EC13AF">
        <w:rPr>
          <w:rFonts w:ascii="Arial" w:hAnsi="Arial" w:cs="Arial"/>
        </w:rPr>
        <w:br/>
        <w:t xml:space="preserve">ORDER BY </w:t>
      </w:r>
      <w:proofErr w:type="spellStart"/>
      <w:proofErr w:type="gramStart"/>
      <w:r w:rsidRPr="00EC13AF">
        <w:rPr>
          <w:rFonts w:ascii="Arial" w:hAnsi="Arial" w:cs="Arial"/>
        </w:rPr>
        <w:t>c.cust</w:t>
      </w:r>
      <w:proofErr w:type="gramEnd"/>
      <w:r w:rsidRPr="00EC13AF">
        <w:rPr>
          <w:rFonts w:ascii="Arial" w:hAnsi="Arial" w:cs="Arial"/>
        </w:rPr>
        <w:t>_</w:t>
      </w:r>
      <w:proofErr w:type="gramStart"/>
      <w:r w:rsidRPr="00EC13AF">
        <w:rPr>
          <w:rFonts w:ascii="Arial" w:hAnsi="Arial" w:cs="Arial"/>
        </w:rPr>
        <w:t>name</w:t>
      </w:r>
      <w:proofErr w:type="spellEnd"/>
      <w:r w:rsidRPr="00EC13AF">
        <w:rPr>
          <w:rFonts w:ascii="Arial" w:hAnsi="Arial" w:cs="Arial"/>
        </w:rPr>
        <w:t>;</w:t>
      </w:r>
      <w:proofErr w:type="gramEnd"/>
    </w:p>
    <w:p w14:paraId="0DC6A2A2" w14:textId="77777777" w:rsidR="00672F24" w:rsidRPr="00EC13AF" w:rsidRDefault="00EC115D">
      <w:pPr>
        <w:rPr>
          <w:rFonts w:ascii="Arial" w:hAnsi="Arial" w:cs="Arial"/>
          <w:b/>
          <w:bCs/>
        </w:rPr>
      </w:pPr>
      <w:r w:rsidRPr="00EC13AF">
        <w:rPr>
          <w:rFonts w:ascii="Arial" w:hAnsi="Arial" w:cs="Arial"/>
          <w:b/>
          <w:bCs/>
        </w:rPr>
        <w:t>Result: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EC13AF" w:rsidRPr="00EC13AF" w14:paraId="06485E23" w14:textId="77777777">
        <w:tc>
          <w:tcPr>
            <w:tcW w:w="4320" w:type="dxa"/>
          </w:tcPr>
          <w:p w14:paraId="1859C9D7" w14:textId="77777777" w:rsidR="00672F24" w:rsidRPr="00EC13AF" w:rsidRDefault="00EC115D">
            <w:pPr>
              <w:rPr>
                <w:rFonts w:ascii="Arial" w:hAnsi="Arial" w:cs="Arial"/>
              </w:rPr>
            </w:pPr>
            <w:proofErr w:type="spellStart"/>
            <w:r w:rsidRPr="00EC13AF">
              <w:rPr>
                <w:rFonts w:ascii="Arial" w:hAnsi="Arial" w:cs="Arial"/>
              </w:rPr>
              <w:t>cust_name</w:t>
            </w:r>
            <w:proofErr w:type="spellEnd"/>
          </w:p>
        </w:tc>
        <w:tc>
          <w:tcPr>
            <w:tcW w:w="4320" w:type="dxa"/>
          </w:tcPr>
          <w:p w14:paraId="47A0FE4B" w14:textId="77777777" w:rsidR="00672F24" w:rsidRPr="00EC13AF" w:rsidRDefault="00EC115D">
            <w:pPr>
              <w:rPr>
                <w:rFonts w:ascii="Arial" w:hAnsi="Arial" w:cs="Arial"/>
              </w:rPr>
            </w:pPr>
            <w:proofErr w:type="spellStart"/>
            <w:r w:rsidRPr="00EC13AF">
              <w:rPr>
                <w:rFonts w:ascii="Arial" w:hAnsi="Arial" w:cs="Arial"/>
              </w:rPr>
              <w:t>agent_name</w:t>
            </w:r>
            <w:proofErr w:type="spellEnd"/>
          </w:p>
        </w:tc>
      </w:tr>
      <w:tr w:rsidR="00EC13AF" w:rsidRPr="00EC13AF" w14:paraId="6D9E9FDE" w14:textId="77777777">
        <w:tc>
          <w:tcPr>
            <w:tcW w:w="4320" w:type="dxa"/>
          </w:tcPr>
          <w:p w14:paraId="215024DB" w14:textId="77777777" w:rsidR="00672F24" w:rsidRPr="00EC13AF" w:rsidRDefault="00EC115D">
            <w:pPr>
              <w:rPr>
                <w:rFonts w:ascii="Arial" w:hAnsi="Arial" w:cs="Arial"/>
              </w:rPr>
            </w:pPr>
            <w:r w:rsidRPr="00EC13AF">
              <w:rPr>
                <w:rFonts w:ascii="Arial" w:hAnsi="Arial" w:cs="Arial"/>
              </w:rPr>
              <w:t>Angelo</w:t>
            </w:r>
          </w:p>
        </w:tc>
        <w:tc>
          <w:tcPr>
            <w:tcW w:w="4320" w:type="dxa"/>
          </w:tcPr>
          <w:p w14:paraId="1AA2AB9F" w14:textId="77777777" w:rsidR="00672F24" w:rsidRPr="00EC13AF" w:rsidRDefault="00EC115D">
            <w:pPr>
              <w:rPr>
                <w:rFonts w:ascii="Arial" w:hAnsi="Arial" w:cs="Arial"/>
              </w:rPr>
            </w:pPr>
            <w:r w:rsidRPr="00EC13AF">
              <w:rPr>
                <w:rFonts w:ascii="Arial" w:hAnsi="Arial" w:cs="Arial"/>
              </w:rPr>
              <w:t>Kris</w:t>
            </w:r>
          </w:p>
        </w:tc>
      </w:tr>
      <w:tr w:rsidR="00EC13AF" w:rsidRPr="00EC13AF" w14:paraId="34196181" w14:textId="77777777">
        <w:tc>
          <w:tcPr>
            <w:tcW w:w="4320" w:type="dxa"/>
          </w:tcPr>
          <w:p w14:paraId="7967EED2" w14:textId="77777777" w:rsidR="00672F24" w:rsidRPr="00EC13AF" w:rsidRDefault="00EC115D">
            <w:pPr>
              <w:rPr>
                <w:rFonts w:ascii="Arial" w:hAnsi="Arial" w:cs="Arial"/>
              </w:rPr>
            </w:pPr>
            <w:r w:rsidRPr="00EC13AF">
              <w:rPr>
                <w:rFonts w:ascii="Arial" w:hAnsi="Arial" w:cs="Arial"/>
              </w:rPr>
              <w:t>Claire</w:t>
            </w:r>
          </w:p>
        </w:tc>
        <w:tc>
          <w:tcPr>
            <w:tcW w:w="4320" w:type="dxa"/>
          </w:tcPr>
          <w:p w14:paraId="2341F324" w14:textId="77777777" w:rsidR="00672F24" w:rsidRPr="00EC13AF" w:rsidRDefault="00EC115D">
            <w:pPr>
              <w:rPr>
                <w:rFonts w:ascii="Arial" w:hAnsi="Arial" w:cs="Arial"/>
              </w:rPr>
            </w:pPr>
            <w:r w:rsidRPr="00EC13AF">
              <w:rPr>
                <w:rFonts w:ascii="Arial" w:hAnsi="Arial" w:cs="Arial"/>
              </w:rPr>
              <w:t>Kris</w:t>
            </w:r>
          </w:p>
        </w:tc>
      </w:tr>
      <w:tr w:rsidR="00EC13AF" w:rsidRPr="00EC13AF" w14:paraId="6D1D2EA5" w14:textId="77777777">
        <w:tc>
          <w:tcPr>
            <w:tcW w:w="4320" w:type="dxa"/>
          </w:tcPr>
          <w:p w14:paraId="4CBE58E5" w14:textId="77777777" w:rsidR="00672F24" w:rsidRPr="00EC13AF" w:rsidRDefault="00EC115D">
            <w:pPr>
              <w:rPr>
                <w:rFonts w:ascii="Arial" w:hAnsi="Arial" w:cs="Arial"/>
              </w:rPr>
            </w:pPr>
            <w:r w:rsidRPr="00EC13AF">
              <w:rPr>
                <w:rFonts w:ascii="Arial" w:hAnsi="Arial" w:cs="Arial"/>
              </w:rPr>
              <w:t>Curt</w:t>
            </w:r>
          </w:p>
        </w:tc>
        <w:tc>
          <w:tcPr>
            <w:tcW w:w="4320" w:type="dxa"/>
          </w:tcPr>
          <w:p w14:paraId="3D652A86" w14:textId="77777777" w:rsidR="00672F24" w:rsidRPr="00EC13AF" w:rsidRDefault="00EC115D">
            <w:pPr>
              <w:rPr>
                <w:rFonts w:ascii="Arial" w:hAnsi="Arial" w:cs="Arial"/>
              </w:rPr>
            </w:pPr>
            <w:r w:rsidRPr="00EC13AF">
              <w:rPr>
                <w:rFonts w:ascii="Arial" w:hAnsi="Arial" w:cs="Arial"/>
              </w:rPr>
              <w:t>Helena</w:t>
            </w:r>
          </w:p>
        </w:tc>
      </w:tr>
      <w:tr w:rsidR="00EC13AF" w:rsidRPr="00EC13AF" w14:paraId="2CD52100" w14:textId="77777777">
        <w:tc>
          <w:tcPr>
            <w:tcW w:w="4320" w:type="dxa"/>
          </w:tcPr>
          <w:p w14:paraId="13935339" w14:textId="77777777" w:rsidR="00672F24" w:rsidRPr="00EC13AF" w:rsidRDefault="00EC115D">
            <w:pPr>
              <w:rPr>
                <w:rFonts w:ascii="Arial" w:hAnsi="Arial" w:cs="Arial"/>
              </w:rPr>
            </w:pPr>
            <w:r w:rsidRPr="00EC13AF">
              <w:rPr>
                <w:rFonts w:ascii="Arial" w:hAnsi="Arial" w:cs="Arial"/>
              </w:rPr>
              <w:t>Pedro</w:t>
            </w:r>
          </w:p>
        </w:tc>
        <w:tc>
          <w:tcPr>
            <w:tcW w:w="4320" w:type="dxa"/>
          </w:tcPr>
          <w:p w14:paraId="15EC7F1C" w14:textId="77777777" w:rsidR="00672F24" w:rsidRPr="00EC13AF" w:rsidRDefault="00EC115D">
            <w:pPr>
              <w:rPr>
                <w:rFonts w:ascii="Arial" w:hAnsi="Arial" w:cs="Arial"/>
              </w:rPr>
            </w:pPr>
            <w:r w:rsidRPr="00EC13AF">
              <w:rPr>
                <w:rFonts w:ascii="Arial" w:hAnsi="Arial" w:cs="Arial"/>
              </w:rPr>
              <w:t>Melvin</w:t>
            </w:r>
          </w:p>
        </w:tc>
      </w:tr>
      <w:tr w:rsidR="00672F24" w:rsidRPr="00EC13AF" w14:paraId="3DCBE8BE" w14:textId="77777777">
        <w:tc>
          <w:tcPr>
            <w:tcW w:w="4320" w:type="dxa"/>
          </w:tcPr>
          <w:p w14:paraId="075FCFF3" w14:textId="77777777" w:rsidR="00672F24" w:rsidRPr="00EC13AF" w:rsidRDefault="00EC115D">
            <w:pPr>
              <w:rPr>
                <w:rFonts w:ascii="Arial" w:hAnsi="Arial" w:cs="Arial"/>
              </w:rPr>
            </w:pPr>
            <w:r w:rsidRPr="00EC13AF">
              <w:rPr>
                <w:rFonts w:ascii="Arial" w:hAnsi="Arial" w:cs="Arial"/>
              </w:rPr>
              <w:t>Werner</w:t>
            </w:r>
          </w:p>
        </w:tc>
        <w:tc>
          <w:tcPr>
            <w:tcW w:w="4320" w:type="dxa"/>
          </w:tcPr>
          <w:p w14:paraId="563CBBB4" w14:textId="77777777" w:rsidR="00672F24" w:rsidRDefault="00EC115D">
            <w:pPr>
              <w:rPr>
                <w:rFonts w:ascii="Arial" w:hAnsi="Arial" w:cs="Arial"/>
              </w:rPr>
            </w:pPr>
            <w:r w:rsidRPr="00EC13AF">
              <w:rPr>
                <w:rFonts w:ascii="Arial" w:hAnsi="Arial" w:cs="Arial"/>
              </w:rPr>
              <w:t>Andrew</w:t>
            </w:r>
          </w:p>
          <w:p w14:paraId="76435912" w14:textId="77777777" w:rsidR="00EC13AF" w:rsidRDefault="00EC13AF">
            <w:pPr>
              <w:rPr>
                <w:rFonts w:ascii="Arial" w:hAnsi="Arial" w:cs="Arial"/>
              </w:rPr>
            </w:pPr>
          </w:p>
          <w:p w14:paraId="01B953AE" w14:textId="77777777" w:rsidR="00EC13AF" w:rsidRPr="00EC13AF" w:rsidRDefault="00EC13AF">
            <w:pPr>
              <w:rPr>
                <w:rFonts w:ascii="Arial" w:hAnsi="Arial" w:cs="Arial"/>
              </w:rPr>
            </w:pPr>
          </w:p>
        </w:tc>
      </w:tr>
    </w:tbl>
    <w:p w14:paraId="52AC9325" w14:textId="77777777" w:rsidR="00672F24" w:rsidRPr="00EC13AF" w:rsidRDefault="00672F24">
      <w:pPr>
        <w:rPr>
          <w:rFonts w:ascii="Arial" w:hAnsi="Arial" w:cs="Arial"/>
        </w:rPr>
      </w:pPr>
    </w:p>
    <w:p w14:paraId="4195E648" w14:textId="77777777" w:rsidR="00672F24" w:rsidRPr="00EC13AF" w:rsidRDefault="00EC115D">
      <w:pPr>
        <w:pStyle w:val="Heading2"/>
        <w:rPr>
          <w:rFonts w:ascii="Arial" w:hAnsi="Arial" w:cs="Arial"/>
          <w:color w:val="auto"/>
        </w:rPr>
      </w:pPr>
      <w:r w:rsidRPr="00EC13AF">
        <w:rPr>
          <w:rFonts w:ascii="Arial" w:hAnsi="Arial" w:cs="Arial"/>
          <w:color w:val="auto"/>
        </w:rPr>
        <w:t>Task 14: Orders where the customer is not located in the same city as the agent’s working area</w:t>
      </w:r>
    </w:p>
    <w:p w14:paraId="2EB02AF4" w14:textId="77777777" w:rsidR="00672F24" w:rsidRPr="00EC13AF" w:rsidRDefault="00EC115D">
      <w:pPr>
        <w:rPr>
          <w:rFonts w:ascii="Arial" w:hAnsi="Arial" w:cs="Arial"/>
          <w:b/>
          <w:bCs/>
        </w:rPr>
      </w:pPr>
      <w:r w:rsidRPr="00EC13AF">
        <w:rPr>
          <w:rFonts w:ascii="Arial" w:hAnsi="Arial" w:cs="Arial"/>
          <w:b/>
          <w:bCs/>
        </w:rPr>
        <w:t>Query:</w:t>
      </w:r>
    </w:p>
    <w:p w14:paraId="376CA177" w14:textId="77777777" w:rsidR="00672F24" w:rsidRPr="00EC13AF" w:rsidRDefault="00EC115D">
      <w:pPr>
        <w:rPr>
          <w:rFonts w:ascii="Arial" w:hAnsi="Arial" w:cs="Arial"/>
        </w:rPr>
      </w:pPr>
      <w:r w:rsidRPr="00EC13AF">
        <w:rPr>
          <w:rFonts w:ascii="Arial" w:hAnsi="Arial" w:cs="Arial"/>
        </w:rPr>
        <w:t xml:space="preserve">SELECT </w:t>
      </w:r>
      <w:proofErr w:type="spellStart"/>
      <w:r w:rsidRPr="00EC13AF">
        <w:rPr>
          <w:rFonts w:ascii="Arial" w:hAnsi="Arial" w:cs="Arial"/>
        </w:rPr>
        <w:t>o.order_num</w:t>
      </w:r>
      <w:proofErr w:type="spellEnd"/>
      <w:r w:rsidRPr="00EC13AF">
        <w:rPr>
          <w:rFonts w:ascii="Arial" w:hAnsi="Arial" w:cs="Arial"/>
        </w:rPr>
        <w:t xml:space="preserve">, </w:t>
      </w:r>
      <w:proofErr w:type="spellStart"/>
      <w:r w:rsidRPr="00EC13AF">
        <w:rPr>
          <w:rFonts w:ascii="Arial" w:hAnsi="Arial" w:cs="Arial"/>
        </w:rPr>
        <w:t>o.order_amount</w:t>
      </w:r>
      <w:proofErr w:type="spellEnd"/>
      <w:r w:rsidRPr="00EC13AF">
        <w:rPr>
          <w:rFonts w:ascii="Arial" w:hAnsi="Arial" w:cs="Arial"/>
        </w:rPr>
        <w:t xml:space="preserve">, </w:t>
      </w:r>
      <w:proofErr w:type="spellStart"/>
      <w:r w:rsidRPr="00EC13AF">
        <w:rPr>
          <w:rFonts w:ascii="Arial" w:hAnsi="Arial" w:cs="Arial"/>
        </w:rPr>
        <w:t>o.order_date</w:t>
      </w:r>
      <w:proofErr w:type="spellEnd"/>
      <w:r w:rsidRPr="00EC13AF">
        <w:rPr>
          <w:rFonts w:ascii="Arial" w:hAnsi="Arial" w:cs="Arial"/>
        </w:rPr>
        <w:t xml:space="preserve">, </w:t>
      </w:r>
      <w:proofErr w:type="spellStart"/>
      <w:r w:rsidRPr="00EC13AF">
        <w:rPr>
          <w:rFonts w:ascii="Arial" w:hAnsi="Arial" w:cs="Arial"/>
        </w:rPr>
        <w:t>o.order_description</w:t>
      </w:r>
      <w:proofErr w:type="spellEnd"/>
      <w:r w:rsidRPr="00EC13AF">
        <w:rPr>
          <w:rFonts w:ascii="Arial" w:hAnsi="Arial" w:cs="Arial"/>
        </w:rPr>
        <w:t>,</w:t>
      </w:r>
      <w:r w:rsidRPr="00EC13AF">
        <w:rPr>
          <w:rFonts w:ascii="Arial" w:hAnsi="Arial" w:cs="Arial"/>
        </w:rPr>
        <w:br/>
        <w:t xml:space="preserve">       </w:t>
      </w:r>
      <w:proofErr w:type="spellStart"/>
      <w:r w:rsidRPr="00EC13AF">
        <w:rPr>
          <w:rFonts w:ascii="Arial" w:hAnsi="Arial" w:cs="Arial"/>
        </w:rPr>
        <w:t>c.cust_name</w:t>
      </w:r>
      <w:proofErr w:type="spellEnd"/>
      <w:r w:rsidRPr="00EC13AF">
        <w:rPr>
          <w:rFonts w:ascii="Arial" w:hAnsi="Arial" w:cs="Arial"/>
        </w:rPr>
        <w:t xml:space="preserve">, </w:t>
      </w:r>
      <w:proofErr w:type="spellStart"/>
      <w:r w:rsidRPr="00EC13AF">
        <w:rPr>
          <w:rFonts w:ascii="Arial" w:hAnsi="Arial" w:cs="Arial"/>
        </w:rPr>
        <w:t>c.cust_city</w:t>
      </w:r>
      <w:proofErr w:type="spellEnd"/>
      <w:r w:rsidRPr="00EC13AF">
        <w:rPr>
          <w:rFonts w:ascii="Arial" w:hAnsi="Arial" w:cs="Arial"/>
        </w:rPr>
        <w:t xml:space="preserve">, </w:t>
      </w:r>
      <w:proofErr w:type="spellStart"/>
      <w:r w:rsidRPr="00EC13AF">
        <w:rPr>
          <w:rFonts w:ascii="Arial" w:hAnsi="Arial" w:cs="Arial"/>
        </w:rPr>
        <w:t>a.agent_name</w:t>
      </w:r>
      <w:proofErr w:type="spellEnd"/>
      <w:r w:rsidRPr="00EC13AF">
        <w:rPr>
          <w:rFonts w:ascii="Arial" w:hAnsi="Arial" w:cs="Arial"/>
        </w:rPr>
        <w:t xml:space="preserve">, </w:t>
      </w:r>
      <w:proofErr w:type="spellStart"/>
      <w:r w:rsidRPr="00EC13AF">
        <w:rPr>
          <w:rFonts w:ascii="Arial" w:hAnsi="Arial" w:cs="Arial"/>
        </w:rPr>
        <w:t>a.working_area</w:t>
      </w:r>
      <w:proofErr w:type="spellEnd"/>
      <w:r w:rsidRPr="00EC13AF">
        <w:rPr>
          <w:rFonts w:ascii="Arial" w:hAnsi="Arial" w:cs="Arial"/>
        </w:rPr>
        <w:br/>
        <w:t xml:space="preserve">FROM orders AS </w:t>
      </w:r>
      <w:proofErr w:type="spellStart"/>
      <w:r w:rsidRPr="00EC13AF">
        <w:rPr>
          <w:rFonts w:ascii="Arial" w:hAnsi="Arial" w:cs="Arial"/>
        </w:rPr>
        <w:t>o</w:t>
      </w:r>
      <w:proofErr w:type="spellEnd"/>
      <w:r w:rsidRPr="00EC13AF">
        <w:rPr>
          <w:rFonts w:ascii="Arial" w:hAnsi="Arial" w:cs="Arial"/>
        </w:rPr>
        <w:br/>
        <w:t xml:space="preserve">JOIN customer AS c ON </w:t>
      </w:r>
      <w:proofErr w:type="spellStart"/>
      <w:r w:rsidRPr="00EC13AF">
        <w:rPr>
          <w:rFonts w:ascii="Arial" w:hAnsi="Arial" w:cs="Arial"/>
        </w:rPr>
        <w:t>c.cust_code</w:t>
      </w:r>
      <w:proofErr w:type="spellEnd"/>
      <w:r w:rsidRPr="00EC13AF">
        <w:rPr>
          <w:rFonts w:ascii="Arial" w:hAnsi="Arial" w:cs="Arial"/>
        </w:rPr>
        <w:t xml:space="preserve">  = </w:t>
      </w:r>
      <w:proofErr w:type="spellStart"/>
      <w:r w:rsidRPr="00EC13AF">
        <w:rPr>
          <w:rFonts w:ascii="Arial" w:hAnsi="Arial" w:cs="Arial"/>
        </w:rPr>
        <w:t>o.cust_code</w:t>
      </w:r>
      <w:proofErr w:type="spellEnd"/>
      <w:r w:rsidRPr="00EC13AF">
        <w:rPr>
          <w:rFonts w:ascii="Arial" w:hAnsi="Arial" w:cs="Arial"/>
        </w:rPr>
        <w:br/>
        <w:t xml:space="preserve">JOIN agents   AS a ON </w:t>
      </w:r>
      <w:proofErr w:type="spellStart"/>
      <w:r w:rsidRPr="00EC13AF">
        <w:rPr>
          <w:rFonts w:ascii="Arial" w:hAnsi="Arial" w:cs="Arial"/>
        </w:rPr>
        <w:t>a.agent_code</w:t>
      </w:r>
      <w:proofErr w:type="spellEnd"/>
      <w:r w:rsidRPr="00EC13AF">
        <w:rPr>
          <w:rFonts w:ascii="Arial" w:hAnsi="Arial" w:cs="Arial"/>
        </w:rPr>
        <w:t xml:space="preserve"> = </w:t>
      </w:r>
      <w:proofErr w:type="spellStart"/>
      <w:r w:rsidRPr="00EC13AF">
        <w:rPr>
          <w:rFonts w:ascii="Arial" w:hAnsi="Arial" w:cs="Arial"/>
        </w:rPr>
        <w:t>o.agent_code</w:t>
      </w:r>
      <w:proofErr w:type="spellEnd"/>
      <w:r w:rsidRPr="00EC13AF">
        <w:rPr>
          <w:rFonts w:ascii="Arial" w:hAnsi="Arial" w:cs="Arial"/>
        </w:rPr>
        <w:br/>
        <w:t xml:space="preserve">WHERE </w:t>
      </w:r>
      <w:proofErr w:type="spellStart"/>
      <w:r w:rsidRPr="00EC13AF">
        <w:rPr>
          <w:rFonts w:ascii="Arial" w:hAnsi="Arial" w:cs="Arial"/>
        </w:rPr>
        <w:t>c.cust_city</w:t>
      </w:r>
      <w:proofErr w:type="spellEnd"/>
      <w:r w:rsidRPr="00EC13AF">
        <w:rPr>
          <w:rFonts w:ascii="Arial" w:hAnsi="Arial" w:cs="Arial"/>
        </w:rPr>
        <w:t xml:space="preserve"> &lt;&gt; </w:t>
      </w:r>
      <w:proofErr w:type="spellStart"/>
      <w:r w:rsidRPr="00EC13AF">
        <w:rPr>
          <w:rFonts w:ascii="Arial" w:hAnsi="Arial" w:cs="Arial"/>
        </w:rPr>
        <w:t>a.working_area</w:t>
      </w:r>
      <w:proofErr w:type="spellEnd"/>
      <w:r w:rsidRPr="00EC13AF">
        <w:rPr>
          <w:rFonts w:ascii="Arial" w:hAnsi="Arial" w:cs="Arial"/>
        </w:rPr>
        <w:t>;</w:t>
      </w:r>
    </w:p>
    <w:p w14:paraId="5D7B2F5D" w14:textId="77777777" w:rsidR="00672F24" w:rsidRPr="00EC13AF" w:rsidRDefault="00EC115D">
      <w:pPr>
        <w:rPr>
          <w:rFonts w:ascii="Arial" w:hAnsi="Arial" w:cs="Arial"/>
          <w:b/>
          <w:bCs/>
        </w:rPr>
      </w:pPr>
      <w:r w:rsidRPr="00EC13AF">
        <w:rPr>
          <w:rFonts w:ascii="Arial" w:hAnsi="Arial" w:cs="Arial"/>
          <w:b/>
          <w:bCs/>
        </w:rPr>
        <w:t>Result: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000"/>
        <w:gridCol w:w="1225"/>
        <w:gridCol w:w="1000"/>
        <w:gridCol w:w="1468"/>
        <w:gridCol w:w="1009"/>
        <w:gridCol w:w="847"/>
        <w:gridCol w:w="1118"/>
        <w:gridCol w:w="1189"/>
      </w:tblGrid>
      <w:tr w:rsidR="00EC13AF" w:rsidRPr="00EC13AF" w14:paraId="137AAE63" w14:textId="77777777">
        <w:tc>
          <w:tcPr>
            <w:tcW w:w="1080" w:type="dxa"/>
          </w:tcPr>
          <w:p w14:paraId="59D4FA85" w14:textId="77777777" w:rsidR="00672F24" w:rsidRPr="00EC13AF" w:rsidRDefault="00EC115D">
            <w:pPr>
              <w:rPr>
                <w:rFonts w:ascii="Arial" w:hAnsi="Arial" w:cs="Arial"/>
              </w:rPr>
            </w:pPr>
            <w:proofErr w:type="spellStart"/>
            <w:r w:rsidRPr="00EC13AF">
              <w:rPr>
                <w:rFonts w:ascii="Arial" w:hAnsi="Arial" w:cs="Arial"/>
              </w:rPr>
              <w:t>order_num</w:t>
            </w:r>
            <w:proofErr w:type="spellEnd"/>
          </w:p>
        </w:tc>
        <w:tc>
          <w:tcPr>
            <w:tcW w:w="1080" w:type="dxa"/>
          </w:tcPr>
          <w:p w14:paraId="5A9BA432" w14:textId="77777777" w:rsidR="00672F24" w:rsidRPr="00EC13AF" w:rsidRDefault="00EC115D">
            <w:pPr>
              <w:rPr>
                <w:rFonts w:ascii="Arial" w:hAnsi="Arial" w:cs="Arial"/>
              </w:rPr>
            </w:pPr>
            <w:proofErr w:type="spellStart"/>
            <w:r w:rsidRPr="00EC13AF">
              <w:rPr>
                <w:rFonts w:ascii="Arial" w:hAnsi="Arial" w:cs="Arial"/>
              </w:rPr>
              <w:t>order_amount</w:t>
            </w:r>
            <w:proofErr w:type="spellEnd"/>
          </w:p>
        </w:tc>
        <w:tc>
          <w:tcPr>
            <w:tcW w:w="1080" w:type="dxa"/>
          </w:tcPr>
          <w:p w14:paraId="1FF6F0E0" w14:textId="77777777" w:rsidR="00672F24" w:rsidRPr="00EC13AF" w:rsidRDefault="00EC115D">
            <w:pPr>
              <w:rPr>
                <w:rFonts w:ascii="Arial" w:hAnsi="Arial" w:cs="Arial"/>
              </w:rPr>
            </w:pPr>
            <w:proofErr w:type="spellStart"/>
            <w:r w:rsidRPr="00EC13AF">
              <w:rPr>
                <w:rFonts w:ascii="Arial" w:hAnsi="Arial" w:cs="Arial"/>
              </w:rPr>
              <w:t>order_date</w:t>
            </w:r>
            <w:proofErr w:type="spellEnd"/>
          </w:p>
        </w:tc>
        <w:tc>
          <w:tcPr>
            <w:tcW w:w="1080" w:type="dxa"/>
          </w:tcPr>
          <w:p w14:paraId="5F838BA1" w14:textId="77777777" w:rsidR="00672F24" w:rsidRPr="00EC13AF" w:rsidRDefault="00EC115D">
            <w:pPr>
              <w:rPr>
                <w:rFonts w:ascii="Arial" w:hAnsi="Arial" w:cs="Arial"/>
              </w:rPr>
            </w:pPr>
            <w:proofErr w:type="spellStart"/>
            <w:r w:rsidRPr="00EC13AF">
              <w:rPr>
                <w:rFonts w:ascii="Arial" w:hAnsi="Arial" w:cs="Arial"/>
              </w:rPr>
              <w:t>order_description</w:t>
            </w:r>
            <w:proofErr w:type="spellEnd"/>
          </w:p>
        </w:tc>
        <w:tc>
          <w:tcPr>
            <w:tcW w:w="1080" w:type="dxa"/>
          </w:tcPr>
          <w:p w14:paraId="5490798D" w14:textId="77777777" w:rsidR="00672F24" w:rsidRPr="00EC13AF" w:rsidRDefault="00EC115D">
            <w:pPr>
              <w:rPr>
                <w:rFonts w:ascii="Arial" w:hAnsi="Arial" w:cs="Arial"/>
              </w:rPr>
            </w:pPr>
            <w:proofErr w:type="spellStart"/>
            <w:r w:rsidRPr="00EC13AF">
              <w:rPr>
                <w:rFonts w:ascii="Arial" w:hAnsi="Arial" w:cs="Arial"/>
              </w:rPr>
              <w:t>cust_name</w:t>
            </w:r>
            <w:proofErr w:type="spellEnd"/>
          </w:p>
        </w:tc>
        <w:tc>
          <w:tcPr>
            <w:tcW w:w="1080" w:type="dxa"/>
          </w:tcPr>
          <w:p w14:paraId="4593FCCD" w14:textId="77777777" w:rsidR="00672F24" w:rsidRPr="00EC13AF" w:rsidRDefault="00EC115D">
            <w:pPr>
              <w:rPr>
                <w:rFonts w:ascii="Arial" w:hAnsi="Arial" w:cs="Arial"/>
              </w:rPr>
            </w:pPr>
            <w:proofErr w:type="spellStart"/>
            <w:r w:rsidRPr="00EC13AF">
              <w:rPr>
                <w:rFonts w:ascii="Arial" w:hAnsi="Arial" w:cs="Arial"/>
              </w:rPr>
              <w:t>cust_city</w:t>
            </w:r>
            <w:proofErr w:type="spellEnd"/>
          </w:p>
        </w:tc>
        <w:tc>
          <w:tcPr>
            <w:tcW w:w="1080" w:type="dxa"/>
          </w:tcPr>
          <w:p w14:paraId="5956117F" w14:textId="77777777" w:rsidR="00672F24" w:rsidRPr="00EC13AF" w:rsidRDefault="00EC115D">
            <w:pPr>
              <w:rPr>
                <w:rFonts w:ascii="Arial" w:hAnsi="Arial" w:cs="Arial"/>
              </w:rPr>
            </w:pPr>
            <w:proofErr w:type="spellStart"/>
            <w:r w:rsidRPr="00EC13AF">
              <w:rPr>
                <w:rFonts w:ascii="Arial" w:hAnsi="Arial" w:cs="Arial"/>
              </w:rPr>
              <w:t>agent_name</w:t>
            </w:r>
            <w:proofErr w:type="spellEnd"/>
          </w:p>
        </w:tc>
        <w:tc>
          <w:tcPr>
            <w:tcW w:w="1080" w:type="dxa"/>
          </w:tcPr>
          <w:p w14:paraId="55EA2AD9" w14:textId="77777777" w:rsidR="00672F24" w:rsidRPr="00EC13AF" w:rsidRDefault="00EC115D">
            <w:pPr>
              <w:rPr>
                <w:rFonts w:ascii="Arial" w:hAnsi="Arial" w:cs="Arial"/>
              </w:rPr>
            </w:pPr>
            <w:proofErr w:type="spellStart"/>
            <w:r w:rsidRPr="00EC13AF">
              <w:rPr>
                <w:rFonts w:ascii="Arial" w:hAnsi="Arial" w:cs="Arial"/>
              </w:rPr>
              <w:t>working_area</w:t>
            </w:r>
            <w:proofErr w:type="spellEnd"/>
          </w:p>
        </w:tc>
      </w:tr>
      <w:tr w:rsidR="00EC13AF" w:rsidRPr="00EC13AF" w14:paraId="56E813A9" w14:textId="77777777">
        <w:tc>
          <w:tcPr>
            <w:tcW w:w="1080" w:type="dxa"/>
          </w:tcPr>
          <w:p w14:paraId="6480C07D" w14:textId="77777777" w:rsidR="00672F24" w:rsidRPr="00EC13AF" w:rsidRDefault="00EC115D">
            <w:pPr>
              <w:rPr>
                <w:rFonts w:ascii="Arial" w:hAnsi="Arial" w:cs="Arial"/>
              </w:rPr>
            </w:pPr>
            <w:r w:rsidRPr="00EC13AF">
              <w:rPr>
                <w:rFonts w:ascii="Arial" w:hAnsi="Arial" w:cs="Arial"/>
              </w:rPr>
              <w:t>1</w:t>
            </w:r>
          </w:p>
        </w:tc>
        <w:tc>
          <w:tcPr>
            <w:tcW w:w="1080" w:type="dxa"/>
          </w:tcPr>
          <w:p w14:paraId="3A6561EA" w14:textId="77777777" w:rsidR="00672F24" w:rsidRPr="00EC13AF" w:rsidRDefault="00EC115D">
            <w:pPr>
              <w:rPr>
                <w:rFonts w:ascii="Arial" w:hAnsi="Arial" w:cs="Arial"/>
              </w:rPr>
            </w:pPr>
            <w:r w:rsidRPr="00EC13AF">
              <w:rPr>
                <w:rFonts w:ascii="Arial" w:hAnsi="Arial" w:cs="Arial"/>
              </w:rPr>
              <w:t>1000</w:t>
            </w:r>
          </w:p>
        </w:tc>
        <w:tc>
          <w:tcPr>
            <w:tcW w:w="1080" w:type="dxa"/>
          </w:tcPr>
          <w:p w14:paraId="5E6A1410" w14:textId="77777777" w:rsidR="00672F24" w:rsidRPr="00EC13AF" w:rsidRDefault="00EC115D">
            <w:pPr>
              <w:rPr>
                <w:rFonts w:ascii="Arial" w:hAnsi="Arial" w:cs="Arial"/>
              </w:rPr>
            </w:pPr>
            <w:r w:rsidRPr="00EC13AF">
              <w:rPr>
                <w:rFonts w:ascii="Arial" w:hAnsi="Arial" w:cs="Arial"/>
              </w:rPr>
              <w:t>2021-10-04</w:t>
            </w:r>
          </w:p>
        </w:tc>
        <w:tc>
          <w:tcPr>
            <w:tcW w:w="1080" w:type="dxa"/>
          </w:tcPr>
          <w:p w14:paraId="2690A3A6" w14:textId="77777777" w:rsidR="00672F24" w:rsidRPr="00EC13AF" w:rsidRDefault="00EC115D">
            <w:pPr>
              <w:rPr>
                <w:rFonts w:ascii="Arial" w:hAnsi="Arial" w:cs="Arial"/>
              </w:rPr>
            </w:pPr>
            <w:r w:rsidRPr="00EC13AF">
              <w:rPr>
                <w:rFonts w:ascii="Arial" w:hAnsi="Arial" w:cs="Arial"/>
              </w:rPr>
              <w:t>shoe</w:t>
            </w:r>
          </w:p>
        </w:tc>
        <w:tc>
          <w:tcPr>
            <w:tcW w:w="1080" w:type="dxa"/>
          </w:tcPr>
          <w:p w14:paraId="15E2D81F" w14:textId="77777777" w:rsidR="00672F24" w:rsidRPr="00EC13AF" w:rsidRDefault="00EC115D">
            <w:pPr>
              <w:rPr>
                <w:rFonts w:ascii="Arial" w:hAnsi="Arial" w:cs="Arial"/>
              </w:rPr>
            </w:pPr>
            <w:r w:rsidRPr="00EC13AF">
              <w:rPr>
                <w:rFonts w:ascii="Arial" w:hAnsi="Arial" w:cs="Arial"/>
              </w:rPr>
              <w:t>Pedro</w:t>
            </w:r>
          </w:p>
        </w:tc>
        <w:tc>
          <w:tcPr>
            <w:tcW w:w="1080" w:type="dxa"/>
          </w:tcPr>
          <w:p w14:paraId="3A89D54F" w14:textId="77777777" w:rsidR="00672F24" w:rsidRPr="00EC13AF" w:rsidRDefault="00EC115D">
            <w:pPr>
              <w:rPr>
                <w:rFonts w:ascii="Arial" w:hAnsi="Arial" w:cs="Arial"/>
              </w:rPr>
            </w:pPr>
            <w:r w:rsidRPr="00EC13AF">
              <w:rPr>
                <w:rFonts w:ascii="Arial" w:hAnsi="Arial" w:cs="Arial"/>
              </w:rPr>
              <w:t>York</w:t>
            </w:r>
          </w:p>
        </w:tc>
        <w:tc>
          <w:tcPr>
            <w:tcW w:w="1080" w:type="dxa"/>
          </w:tcPr>
          <w:p w14:paraId="54C90C71" w14:textId="77777777" w:rsidR="00672F24" w:rsidRPr="00EC13AF" w:rsidRDefault="00EC115D">
            <w:pPr>
              <w:rPr>
                <w:rFonts w:ascii="Arial" w:hAnsi="Arial" w:cs="Arial"/>
              </w:rPr>
            </w:pPr>
            <w:r w:rsidRPr="00EC13AF">
              <w:rPr>
                <w:rFonts w:ascii="Arial" w:hAnsi="Arial" w:cs="Arial"/>
              </w:rPr>
              <w:t>Melvin</w:t>
            </w:r>
          </w:p>
        </w:tc>
        <w:tc>
          <w:tcPr>
            <w:tcW w:w="1080" w:type="dxa"/>
          </w:tcPr>
          <w:p w14:paraId="3FEF3599" w14:textId="77777777" w:rsidR="00672F24" w:rsidRPr="00EC13AF" w:rsidRDefault="00EC115D">
            <w:pPr>
              <w:rPr>
                <w:rFonts w:ascii="Arial" w:hAnsi="Arial" w:cs="Arial"/>
              </w:rPr>
            </w:pPr>
            <w:r w:rsidRPr="00EC13AF">
              <w:rPr>
                <w:rFonts w:ascii="Arial" w:hAnsi="Arial" w:cs="Arial"/>
              </w:rPr>
              <w:t>Birmingham</w:t>
            </w:r>
          </w:p>
        </w:tc>
      </w:tr>
      <w:tr w:rsidR="00EC13AF" w:rsidRPr="00EC13AF" w14:paraId="1ED860B9" w14:textId="77777777">
        <w:tc>
          <w:tcPr>
            <w:tcW w:w="1080" w:type="dxa"/>
          </w:tcPr>
          <w:p w14:paraId="20471582" w14:textId="77777777" w:rsidR="00672F24" w:rsidRPr="00EC13AF" w:rsidRDefault="00EC115D">
            <w:pPr>
              <w:rPr>
                <w:rFonts w:ascii="Arial" w:hAnsi="Arial" w:cs="Arial"/>
              </w:rPr>
            </w:pPr>
            <w:r w:rsidRPr="00EC13AF">
              <w:rPr>
                <w:rFonts w:ascii="Arial" w:hAnsi="Arial" w:cs="Arial"/>
              </w:rPr>
              <w:t>2</w:t>
            </w:r>
          </w:p>
        </w:tc>
        <w:tc>
          <w:tcPr>
            <w:tcW w:w="1080" w:type="dxa"/>
          </w:tcPr>
          <w:p w14:paraId="6210F145" w14:textId="77777777" w:rsidR="00672F24" w:rsidRPr="00EC13AF" w:rsidRDefault="00EC115D">
            <w:pPr>
              <w:rPr>
                <w:rFonts w:ascii="Arial" w:hAnsi="Arial" w:cs="Arial"/>
              </w:rPr>
            </w:pPr>
            <w:r w:rsidRPr="00EC13AF">
              <w:rPr>
                <w:rFonts w:ascii="Arial" w:hAnsi="Arial" w:cs="Arial"/>
              </w:rPr>
              <w:t>3000</w:t>
            </w:r>
          </w:p>
        </w:tc>
        <w:tc>
          <w:tcPr>
            <w:tcW w:w="1080" w:type="dxa"/>
          </w:tcPr>
          <w:p w14:paraId="3F04C420" w14:textId="77777777" w:rsidR="00672F24" w:rsidRPr="00EC13AF" w:rsidRDefault="00EC115D">
            <w:pPr>
              <w:rPr>
                <w:rFonts w:ascii="Arial" w:hAnsi="Arial" w:cs="Arial"/>
              </w:rPr>
            </w:pPr>
            <w:r w:rsidRPr="00EC13AF">
              <w:rPr>
                <w:rFonts w:ascii="Arial" w:hAnsi="Arial" w:cs="Arial"/>
              </w:rPr>
              <w:t>2021-08-10</w:t>
            </w:r>
          </w:p>
        </w:tc>
        <w:tc>
          <w:tcPr>
            <w:tcW w:w="1080" w:type="dxa"/>
          </w:tcPr>
          <w:p w14:paraId="34E4D438" w14:textId="77777777" w:rsidR="00672F24" w:rsidRPr="00EC13AF" w:rsidRDefault="00EC115D">
            <w:pPr>
              <w:rPr>
                <w:rFonts w:ascii="Arial" w:hAnsi="Arial" w:cs="Arial"/>
              </w:rPr>
            </w:pPr>
            <w:r w:rsidRPr="00EC13AF">
              <w:rPr>
                <w:rFonts w:ascii="Arial" w:hAnsi="Arial" w:cs="Arial"/>
              </w:rPr>
              <w:t>shirt</w:t>
            </w:r>
          </w:p>
        </w:tc>
        <w:tc>
          <w:tcPr>
            <w:tcW w:w="1080" w:type="dxa"/>
          </w:tcPr>
          <w:p w14:paraId="49AE44F4" w14:textId="77777777" w:rsidR="00672F24" w:rsidRPr="00EC13AF" w:rsidRDefault="00EC115D">
            <w:pPr>
              <w:rPr>
                <w:rFonts w:ascii="Arial" w:hAnsi="Arial" w:cs="Arial"/>
              </w:rPr>
            </w:pPr>
            <w:r w:rsidRPr="00EC13AF">
              <w:rPr>
                <w:rFonts w:ascii="Arial" w:hAnsi="Arial" w:cs="Arial"/>
              </w:rPr>
              <w:t>Curt</w:t>
            </w:r>
          </w:p>
        </w:tc>
        <w:tc>
          <w:tcPr>
            <w:tcW w:w="1080" w:type="dxa"/>
          </w:tcPr>
          <w:p w14:paraId="3D9831F6" w14:textId="77777777" w:rsidR="00672F24" w:rsidRPr="00EC13AF" w:rsidRDefault="00EC115D">
            <w:pPr>
              <w:rPr>
                <w:rFonts w:ascii="Arial" w:hAnsi="Arial" w:cs="Arial"/>
              </w:rPr>
            </w:pPr>
            <w:r w:rsidRPr="00EC13AF">
              <w:rPr>
                <w:rFonts w:ascii="Arial" w:hAnsi="Arial" w:cs="Arial"/>
              </w:rPr>
              <w:t>Wales</w:t>
            </w:r>
          </w:p>
        </w:tc>
        <w:tc>
          <w:tcPr>
            <w:tcW w:w="1080" w:type="dxa"/>
          </w:tcPr>
          <w:p w14:paraId="12C184BC" w14:textId="77777777" w:rsidR="00672F24" w:rsidRPr="00EC13AF" w:rsidRDefault="00EC115D">
            <w:pPr>
              <w:rPr>
                <w:rFonts w:ascii="Arial" w:hAnsi="Arial" w:cs="Arial"/>
              </w:rPr>
            </w:pPr>
            <w:r w:rsidRPr="00EC13AF">
              <w:rPr>
                <w:rFonts w:ascii="Arial" w:hAnsi="Arial" w:cs="Arial"/>
              </w:rPr>
              <w:t>Andrew</w:t>
            </w:r>
          </w:p>
        </w:tc>
        <w:tc>
          <w:tcPr>
            <w:tcW w:w="1080" w:type="dxa"/>
          </w:tcPr>
          <w:p w14:paraId="250DD606" w14:textId="77777777" w:rsidR="00672F24" w:rsidRPr="00EC13AF" w:rsidRDefault="00EC115D">
            <w:pPr>
              <w:rPr>
                <w:rFonts w:ascii="Arial" w:hAnsi="Arial" w:cs="Arial"/>
              </w:rPr>
            </w:pPr>
            <w:r w:rsidRPr="00EC13AF">
              <w:rPr>
                <w:rFonts w:ascii="Arial" w:hAnsi="Arial" w:cs="Arial"/>
              </w:rPr>
              <w:t>London</w:t>
            </w:r>
          </w:p>
        </w:tc>
      </w:tr>
    </w:tbl>
    <w:p w14:paraId="6E036A0D" w14:textId="77777777" w:rsidR="00672F24" w:rsidRPr="00EC13AF" w:rsidRDefault="00672F24">
      <w:pPr>
        <w:rPr>
          <w:rFonts w:ascii="Arial" w:hAnsi="Arial" w:cs="Arial"/>
        </w:rPr>
      </w:pPr>
    </w:p>
    <w:p w14:paraId="1408748E" w14:textId="77777777" w:rsidR="00672F24" w:rsidRPr="00EC13AF" w:rsidRDefault="00EC115D">
      <w:pPr>
        <w:pStyle w:val="Heading2"/>
        <w:rPr>
          <w:rFonts w:ascii="Arial" w:hAnsi="Arial" w:cs="Arial"/>
          <w:color w:val="auto"/>
        </w:rPr>
      </w:pPr>
      <w:r w:rsidRPr="00EC13AF">
        <w:rPr>
          <w:rFonts w:ascii="Arial" w:hAnsi="Arial" w:cs="Arial"/>
          <w:color w:val="auto"/>
        </w:rPr>
        <w:t>Task 15: All orders issued by agent 'Rickey' (from orders)</w:t>
      </w:r>
    </w:p>
    <w:p w14:paraId="236C1A91" w14:textId="77777777" w:rsidR="00672F24" w:rsidRPr="00EC13AF" w:rsidRDefault="00EC115D">
      <w:pPr>
        <w:rPr>
          <w:rFonts w:ascii="Arial" w:hAnsi="Arial" w:cs="Arial"/>
          <w:b/>
          <w:bCs/>
        </w:rPr>
      </w:pPr>
      <w:r w:rsidRPr="00EC13AF">
        <w:rPr>
          <w:rFonts w:ascii="Arial" w:hAnsi="Arial" w:cs="Arial"/>
          <w:b/>
          <w:bCs/>
        </w:rPr>
        <w:t>Query:</w:t>
      </w:r>
    </w:p>
    <w:p w14:paraId="0544023F" w14:textId="77777777" w:rsidR="00672F24" w:rsidRPr="00EC13AF" w:rsidRDefault="00EC115D">
      <w:pPr>
        <w:rPr>
          <w:rFonts w:ascii="Arial" w:hAnsi="Arial" w:cs="Arial"/>
        </w:rPr>
      </w:pPr>
      <w:r w:rsidRPr="00EC13AF">
        <w:rPr>
          <w:rFonts w:ascii="Arial" w:hAnsi="Arial" w:cs="Arial"/>
        </w:rPr>
        <w:t>SELECT *</w:t>
      </w:r>
      <w:r w:rsidRPr="00EC13AF">
        <w:rPr>
          <w:rFonts w:ascii="Arial" w:hAnsi="Arial" w:cs="Arial"/>
        </w:rPr>
        <w:br/>
        <w:t>FROM orders</w:t>
      </w:r>
      <w:r w:rsidRPr="00EC13AF">
        <w:rPr>
          <w:rFonts w:ascii="Arial" w:hAnsi="Arial" w:cs="Arial"/>
        </w:rPr>
        <w:br/>
        <w:t xml:space="preserve">WHERE </w:t>
      </w:r>
      <w:proofErr w:type="spellStart"/>
      <w:r w:rsidRPr="00EC13AF">
        <w:rPr>
          <w:rFonts w:ascii="Arial" w:hAnsi="Arial" w:cs="Arial"/>
        </w:rPr>
        <w:t>agent_code</w:t>
      </w:r>
      <w:proofErr w:type="spellEnd"/>
      <w:r w:rsidRPr="00EC13AF">
        <w:rPr>
          <w:rFonts w:ascii="Arial" w:hAnsi="Arial" w:cs="Arial"/>
        </w:rPr>
        <w:t xml:space="preserve"> = (</w:t>
      </w:r>
      <w:r w:rsidRPr="00EC13AF">
        <w:rPr>
          <w:rFonts w:ascii="Arial" w:hAnsi="Arial" w:cs="Arial"/>
        </w:rPr>
        <w:br/>
        <w:t xml:space="preserve">  SELECT </w:t>
      </w:r>
      <w:proofErr w:type="spellStart"/>
      <w:r w:rsidRPr="00EC13AF">
        <w:rPr>
          <w:rFonts w:ascii="Arial" w:hAnsi="Arial" w:cs="Arial"/>
        </w:rPr>
        <w:t>agent_code</w:t>
      </w:r>
      <w:proofErr w:type="spellEnd"/>
      <w:r w:rsidRPr="00EC13AF">
        <w:rPr>
          <w:rFonts w:ascii="Arial" w:hAnsi="Arial" w:cs="Arial"/>
        </w:rPr>
        <w:t xml:space="preserve"> FROM agents WHERE </w:t>
      </w:r>
      <w:proofErr w:type="spellStart"/>
      <w:r w:rsidRPr="00EC13AF">
        <w:rPr>
          <w:rFonts w:ascii="Arial" w:hAnsi="Arial" w:cs="Arial"/>
        </w:rPr>
        <w:t>agent_name</w:t>
      </w:r>
      <w:proofErr w:type="spellEnd"/>
      <w:r w:rsidRPr="00EC13AF">
        <w:rPr>
          <w:rFonts w:ascii="Arial" w:hAnsi="Arial" w:cs="Arial"/>
        </w:rPr>
        <w:t xml:space="preserve"> = 'Rickey'</w:t>
      </w:r>
      <w:r w:rsidRPr="00EC13AF">
        <w:rPr>
          <w:rFonts w:ascii="Arial" w:hAnsi="Arial" w:cs="Arial"/>
        </w:rPr>
        <w:br/>
      </w:r>
      <w:proofErr w:type="gramStart"/>
      <w:r w:rsidRPr="00EC13AF">
        <w:rPr>
          <w:rFonts w:ascii="Arial" w:hAnsi="Arial" w:cs="Arial"/>
        </w:rPr>
        <w:t>);</w:t>
      </w:r>
      <w:proofErr w:type="gramEnd"/>
    </w:p>
    <w:p w14:paraId="1D16EF00" w14:textId="77777777" w:rsidR="00672F24" w:rsidRPr="00EC13AF" w:rsidRDefault="00EC115D">
      <w:pPr>
        <w:rPr>
          <w:rFonts w:ascii="Arial" w:hAnsi="Arial" w:cs="Arial"/>
          <w:b/>
          <w:bCs/>
        </w:rPr>
      </w:pPr>
      <w:r w:rsidRPr="00EC13AF">
        <w:rPr>
          <w:rFonts w:ascii="Arial" w:hAnsi="Arial" w:cs="Arial"/>
          <w:b/>
          <w:bCs/>
        </w:rPr>
        <w:t>Result: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640"/>
      </w:tblGrid>
      <w:tr w:rsidR="00672F24" w:rsidRPr="00EC13AF" w14:paraId="6866A09E" w14:textId="77777777">
        <w:tc>
          <w:tcPr>
            <w:tcW w:w="8640" w:type="dxa"/>
          </w:tcPr>
          <w:p w14:paraId="13DB8AC0" w14:textId="77777777" w:rsidR="00672F24" w:rsidRPr="00EC13AF" w:rsidRDefault="00EC115D">
            <w:pPr>
              <w:rPr>
                <w:rFonts w:ascii="Arial" w:hAnsi="Arial" w:cs="Arial"/>
              </w:rPr>
            </w:pPr>
            <w:r w:rsidRPr="00EC13AF">
              <w:rPr>
                <w:rFonts w:ascii="Arial" w:hAnsi="Arial" w:cs="Arial"/>
              </w:rPr>
              <w:t>No rows returned</w:t>
            </w:r>
          </w:p>
        </w:tc>
      </w:tr>
    </w:tbl>
    <w:p w14:paraId="442CC86E" w14:textId="77777777" w:rsidR="00672F24" w:rsidRPr="00EC13AF" w:rsidRDefault="00672F24">
      <w:pPr>
        <w:rPr>
          <w:rFonts w:ascii="Arial" w:hAnsi="Arial" w:cs="Arial"/>
        </w:rPr>
      </w:pPr>
    </w:p>
    <w:sectPr w:rsidR="00672F24" w:rsidRPr="00EC13A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36004798">
    <w:abstractNumId w:val="8"/>
  </w:num>
  <w:num w:numId="2" w16cid:durableId="130487046">
    <w:abstractNumId w:val="6"/>
  </w:num>
  <w:num w:numId="3" w16cid:durableId="1054890412">
    <w:abstractNumId w:val="5"/>
  </w:num>
  <w:num w:numId="4" w16cid:durableId="1029647186">
    <w:abstractNumId w:val="4"/>
  </w:num>
  <w:num w:numId="5" w16cid:durableId="2115510365">
    <w:abstractNumId w:val="7"/>
  </w:num>
  <w:num w:numId="6" w16cid:durableId="561674098">
    <w:abstractNumId w:val="3"/>
  </w:num>
  <w:num w:numId="7" w16cid:durableId="1567909488">
    <w:abstractNumId w:val="2"/>
  </w:num>
  <w:num w:numId="8" w16cid:durableId="853345517">
    <w:abstractNumId w:val="1"/>
  </w:num>
  <w:num w:numId="9" w16cid:durableId="12086390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72F24"/>
    <w:rsid w:val="00AA1D8D"/>
    <w:rsid w:val="00B47730"/>
    <w:rsid w:val="00CB0664"/>
    <w:rsid w:val="00EC115D"/>
    <w:rsid w:val="00EC13AF"/>
    <w:rsid w:val="00FA323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68712F6"/>
  <w14:defaultImageDpi w14:val="300"/>
  <w15:docId w15:val="{D53313B6-7A1B-4A5E-8242-B6E4EA14E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580</Words>
  <Characters>3312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3885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Chidinma Charity Igwe</cp:lastModifiedBy>
  <cp:revision>3</cp:revision>
  <dcterms:created xsi:type="dcterms:W3CDTF">2025-09-05T16:09:00Z</dcterms:created>
  <dcterms:modified xsi:type="dcterms:W3CDTF">2025-09-05T16:10:00Z</dcterms:modified>
  <cp:category/>
</cp:coreProperties>
</file>